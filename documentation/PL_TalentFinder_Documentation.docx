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CEE1" w14:textId="77777777" w:rsidR="008728C4" w:rsidRDefault="00000000">
      <w:pPr>
        <w:pStyle w:val="Tytu"/>
      </w:pPr>
      <w:r>
        <w:t>TalentFinder</w:t>
      </w:r>
    </w:p>
    <w:p w14:paraId="3847852D" w14:textId="77777777" w:rsidR="008728C4" w:rsidRDefault="00000000">
      <w:pPr>
        <w:pStyle w:val="Nagwek1"/>
      </w:pPr>
      <w:r>
        <w:t>Spis treści</w:t>
      </w:r>
    </w:p>
    <w:p w14:paraId="2ACCD75B" w14:textId="77777777" w:rsidR="008728C4" w:rsidRDefault="00000000">
      <w:r>
        <w:t>1. Wprowadzenie</w:t>
      </w:r>
    </w:p>
    <w:p w14:paraId="0F6E86E4" w14:textId="77777777" w:rsidR="008728C4" w:rsidRDefault="00000000">
      <w:r>
        <w:t>2. Instalacja</w:t>
      </w:r>
    </w:p>
    <w:p w14:paraId="1E39A196" w14:textId="77777777" w:rsidR="008728C4" w:rsidRDefault="00000000">
      <w:r>
        <w:t>3. Konfiguracja</w:t>
      </w:r>
    </w:p>
    <w:p w14:paraId="23F8B948" w14:textId="77777777" w:rsidR="008728C4" w:rsidRDefault="00000000">
      <w:r>
        <w:t>4. Uruchomienie</w:t>
      </w:r>
    </w:p>
    <w:p w14:paraId="17E8C511" w14:textId="77777777" w:rsidR="008728C4" w:rsidRDefault="00000000">
      <w:r>
        <w:t>5. Struktura Katalogów</w:t>
      </w:r>
    </w:p>
    <w:p w14:paraId="18225AA6" w14:textId="77777777" w:rsidR="008728C4" w:rsidRDefault="00000000">
      <w:pPr>
        <w:pStyle w:val="Nagwek1"/>
      </w:pPr>
      <w:r>
        <w:t>1. Wprowadzenie</w:t>
      </w:r>
    </w:p>
    <w:p w14:paraId="78FC47BA" w14:textId="77777777" w:rsidR="008728C4" w:rsidRDefault="00000000">
      <w:r>
        <w:t>TalentFinder to projekt mający na celu analizę danych piłkarskich oraz ocenę talentów zawodników na podstawie zgromadzonych informacji z różnych źródeł, takich jak sofascore i transfermarkt.</w:t>
      </w:r>
    </w:p>
    <w:p w14:paraId="015897F8" w14:textId="77777777" w:rsidR="008728C4" w:rsidRDefault="00000000">
      <w:pPr>
        <w:pStyle w:val="Nagwek1"/>
      </w:pPr>
      <w:r>
        <w:t>2. Instalacja</w:t>
      </w:r>
    </w:p>
    <w:p w14:paraId="3ECAC010" w14:textId="17B88957" w:rsidR="008728C4" w:rsidRDefault="00000000">
      <w:r>
        <w:t>Aby uruchomić projekt lokalnie, wykonaj poniższe kroki:</w:t>
      </w:r>
      <w:r>
        <w:br/>
      </w:r>
      <w:r>
        <w:br/>
        <w:t>1. Sklonuj repozytorium:</w:t>
      </w:r>
      <w:r>
        <w:br/>
      </w:r>
      <w:r w:rsidRPr="00412E6D">
        <w:rPr>
          <w:i/>
          <w:iCs/>
        </w:rPr>
        <w:t>git clone https://github.com/klaudiamarciniakk/TalentFinder.git</w:t>
      </w:r>
      <w:r w:rsidRPr="00412E6D">
        <w:rPr>
          <w:i/>
          <w:iCs/>
        </w:rPr>
        <w:br/>
        <w:t>cd TalentFinder</w:t>
      </w:r>
      <w:r>
        <w:br/>
      </w:r>
      <w:r>
        <w:br/>
      </w:r>
      <w:r>
        <w:br/>
        <w:t>2. Zainstaluj wymagane biblioteki:</w:t>
      </w:r>
      <w:r>
        <w:br/>
      </w:r>
      <w:r w:rsidRPr="00412E6D">
        <w:rPr>
          <w:i/>
          <w:iCs/>
        </w:rPr>
        <w:t>pip install -r requirements.txt</w:t>
      </w:r>
      <w:r>
        <w:br/>
      </w:r>
    </w:p>
    <w:p w14:paraId="0336FDC9" w14:textId="77777777" w:rsidR="008728C4" w:rsidRDefault="00000000">
      <w:pPr>
        <w:pStyle w:val="Nagwek1"/>
      </w:pPr>
      <w:r>
        <w:t>3. Konfiguracja</w:t>
      </w:r>
    </w:p>
    <w:p w14:paraId="6FB2AA09" w14:textId="073879F4" w:rsidR="008728C4" w:rsidRDefault="00000000">
      <w:r>
        <w:t>Przed uruchomieniem skryptów</w:t>
      </w:r>
      <w:r w:rsidR="00C769AA">
        <w:t xml:space="preserve"> uczenia maszynowego</w:t>
      </w:r>
      <w:r>
        <w:t xml:space="preserve">, upewnij się, że masz odpowiednie dane w katalogu </w:t>
      </w:r>
      <w:r w:rsidRPr="00C769AA">
        <w:rPr>
          <w:i/>
          <w:iCs/>
        </w:rPr>
        <w:t>data</w:t>
      </w:r>
      <w:r>
        <w:t xml:space="preserve">. </w:t>
      </w:r>
      <w:r w:rsidR="00C769AA">
        <w:t>Jeśli nie wykorzystaj skrypty pobierające i aktualizujące dane. Tak pozyskane d</w:t>
      </w:r>
      <w:r>
        <w:t xml:space="preserve">ane powinny być w odpowiednim formacie, jak wskazane w plikach csv w podkatalogach </w:t>
      </w:r>
      <w:r w:rsidRPr="00C769AA">
        <w:rPr>
          <w:i/>
          <w:iCs/>
        </w:rPr>
        <w:t>flags</w:t>
      </w:r>
      <w:r>
        <w:t xml:space="preserve">, </w:t>
      </w:r>
      <w:r w:rsidRPr="00C769AA">
        <w:rPr>
          <w:i/>
          <w:iCs/>
        </w:rPr>
        <w:t>players</w:t>
      </w:r>
      <w:r>
        <w:t xml:space="preserve">, </w:t>
      </w:r>
      <w:r w:rsidRPr="00C769AA">
        <w:rPr>
          <w:i/>
          <w:iCs/>
        </w:rPr>
        <w:t>sofascore,</w:t>
      </w:r>
      <w:r>
        <w:t xml:space="preserve"> oraz </w:t>
      </w:r>
      <w:r w:rsidRPr="00C769AA">
        <w:rPr>
          <w:i/>
          <w:iCs/>
        </w:rPr>
        <w:t>transfermarkt</w:t>
      </w:r>
      <w:r>
        <w:t>.</w:t>
      </w:r>
      <w:r w:rsidR="00FE6129">
        <w:t xml:space="preserve"> Upewnij się też, że możesz połączyć się z bazą danych. By to zrobić musisz mieć dostęp</w:t>
      </w:r>
      <w:r w:rsidR="00353B19">
        <w:t xml:space="preserve">  do usług wydziału Matamatyki i Informatyki Uniwersytetu im. Adama Mickieiwcza poprzez usługę VPN. Instrukcja znajduję się poniżej: </w:t>
      </w:r>
      <w:r w:rsidR="00353B19" w:rsidRPr="00353B19">
        <w:t>https://laboratoria.wmi.amu.edu.pl/uslugi/vpn/</w:t>
      </w:r>
    </w:p>
    <w:p w14:paraId="343206F2" w14:textId="77777777" w:rsidR="008728C4" w:rsidRDefault="00000000">
      <w:pPr>
        <w:pStyle w:val="Nagwek1"/>
      </w:pPr>
      <w:r>
        <w:lastRenderedPageBreak/>
        <w:t>4. Uruchomienie</w:t>
      </w:r>
    </w:p>
    <w:p w14:paraId="7E413D10" w14:textId="58BCF535" w:rsidR="008728C4" w:rsidRDefault="00000000">
      <w:r>
        <w:t xml:space="preserve">Poniżej znajdują się przykłady, jak uruchomić </w:t>
      </w:r>
      <w:r w:rsidR="005150DC">
        <w:t>główne</w:t>
      </w:r>
      <w:r>
        <w:t xml:space="preserve"> skrypt</w:t>
      </w:r>
      <w:r w:rsidR="005150DC">
        <w:t>y</w:t>
      </w:r>
      <w:r>
        <w:t xml:space="preserve"> projektu.</w:t>
      </w:r>
    </w:p>
    <w:p w14:paraId="27D09623" w14:textId="77777777" w:rsidR="008728C4" w:rsidRDefault="00000000">
      <w:pPr>
        <w:pStyle w:val="Nagwek2"/>
      </w:pPr>
      <w:r>
        <w:t>Uruchamianie skryptów do zbierania danych</w:t>
      </w:r>
    </w:p>
    <w:p w14:paraId="081C71FE" w14:textId="0C74D38E" w:rsidR="008728C4" w:rsidRDefault="00000000">
      <w:r w:rsidRPr="00525457">
        <w:rPr>
          <w:b/>
          <w:bCs/>
        </w:rPr>
        <w:t xml:space="preserve">1. </w:t>
      </w:r>
      <w:r w:rsidR="00525457" w:rsidRPr="00525457">
        <w:rPr>
          <w:b/>
          <w:bCs/>
        </w:rPr>
        <w:t>Zbieranie informacji o zawodnikach z portal transfermarkt</w:t>
      </w:r>
      <w:r w:rsidRPr="00525457">
        <w:rPr>
          <w:b/>
          <w:bCs/>
        </w:rPr>
        <w:t>:</w:t>
      </w:r>
      <w:r>
        <w:br/>
      </w:r>
      <w:r w:rsidRPr="00525457">
        <w:rPr>
          <w:i/>
          <w:iCs/>
        </w:rPr>
        <w:t>python scrappers/</w:t>
      </w:r>
      <w:r w:rsidR="00525457" w:rsidRPr="00525457">
        <w:rPr>
          <w:i/>
          <w:iCs/>
        </w:rPr>
        <w:t>transfermarkt</w:t>
      </w:r>
      <w:r w:rsidRPr="00525457">
        <w:rPr>
          <w:i/>
          <w:iCs/>
        </w:rPr>
        <w:t>/</w:t>
      </w:r>
      <w:r w:rsidR="00525457" w:rsidRPr="00525457">
        <w:rPr>
          <w:i/>
          <w:iCs/>
        </w:rPr>
        <w:t>transfermarkt_scrapper.py</w:t>
      </w:r>
      <w:r>
        <w:br/>
      </w:r>
      <w:r>
        <w:br/>
      </w:r>
      <w:r w:rsidRPr="00525457">
        <w:rPr>
          <w:b/>
          <w:bCs/>
        </w:rPr>
        <w:t>2. Pobieranie ocen graczy z</w:t>
      </w:r>
      <w:r w:rsidR="00525457" w:rsidRPr="00525457">
        <w:rPr>
          <w:b/>
          <w:bCs/>
        </w:rPr>
        <w:t xml:space="preserve"> portalu</w:t>
      </w:r>
      <w:r w:rsidRPr="00525457">
        <w:rPr>
          <w:b/>
          <w:bCs/>
        </w:rPr>
        <w:t xml:space="preserve"> sofascore:</w:t>
      </w:r>
      <w:r>
        <w:br/>
      </w:r>
      <w:r w:rsidRPr="00525457">
        <w:rPr>
          <w:i/>
          <w:iCs/>
        </w:rPr>
        <w:t>python scrappers/sofascore/</w:t>
      </w:r>
      <w:r w:rsidR="00525457" w:rsidRPr="00525457">
        <w:rPr>
          <w:i/>
          <w:iCs/>
        </w:rPr>
        <w:t>scrapper_sofascore.py</w:t>
      </w:r>
    </w:p>
    <w:p w14:paraId="464DD65E" w14:textId="77777777" w:rsidR="008728C4" w:rsidRDefault="00000000">
      <w:pPr>
        <w:pStyle w:val="Nagwek2"/>
      </w:pPr>
      <w:r>
        <w:t>Przetwarzanie danych</w:t>
      </w:r>
    </w:p>
    <w:p w14:paraId="3325BDB9" w14:textId="3E58C195" w:rsidR="008728C4" w:rsidRDefault="00000000">
      <w:pPr>
        <w:rPr>
          <w:i/>
          <w:iCs/>
        </w:rPr>
      </w:pPr>
      <w:r w:rsidRPr="00525457">
        <w:rPr>
          <w:b/>
          <w:bCs/>
        </w:rPr>
        <w:t xml:space="preserve">1. </w:t>
      </w:r>
      <w:r w:rsidR="00525457" w:rsidRPr="00525457">
        <w:rPr>
          <w:b/>
          <w:bCs/>
        </w:rPr>
        <w:t>Generowanie 1 części flag:</w:t>
      </w:r>
      <w:r>
        <w:br/>
      </w:r>
      <w:r w:rsidRPr="00525457">
        <w:rPr>
          <w:i/>
          <w:iCs/>
        </w:rPr>
        <w:t>python database/add_flags.py</w:t>
      </w:r>
    </w:p>
    <w:p w14:paraId="2202D6C5" w14:textId="7AA167E6" w:rsidR="00525457" w:rsidRDefault="00525457" w:rsidP="00525457">
      <w:r w:rsidRPr="00525457">
        <w:rPr>
          <w:b/>
          <w:bCs/>
        </w:rPr>
        <w:t>2</w:t>
      </w:r>
      <w:r w:rsidRPr="00525457">
        <w:rPr>
          <w:b/>
          <w:bCs/>
        </w:rPr>
        <w:t xml:space="preserve">. </w:t>
      </w:r>
      <w:r w:rsidRPr="00525457">
        <w:rPr>
          <w:b/>
          <w:bCs/>
        </w:rPr>
        <w:t>Generowanie 2 części flag:</w:t>
      </w:r>
      <w:r>
        <w:br/>
      </w:r>
      <w:r w:rsidRPr="00525457">
        <w:rPr>
          <w:i/>
          <w:iCs/>
        </w:rPr>
        <w:t>python database/flags</w:t>
      </w:r>
      <w:r>
        <w:rPr>
          <w:i/>
          <w:iCs/>
        </w:rPr>
        <w:t>_KM</w:t>
      </w:r>
      <w:r w:rsidRPr="00525457">
        <w:rPr>
          <w:i/>
          <w:iCs/>
        </w:rPr>
        <w:t>.py</w:t>
      </w:r>
    </w:p>
    <w:p w14:paraId="1B1C8ED1" w14:textId="260CB44A" w:rsidR="00E802C6" w:rsidRDefault="00525457" w:rsidP="00525457">
      <w:pPr>
        <w:rPr>
          <w:i/>
          <w:iCs/>
        </w:rPr>
      </w:pPr>
      <w:r w:rsidRPr="00525457">
        <w:rPr>
          <w:b/>
          <w:bCs/>
        </w:rPr>
        <w:t>3</w:t>
      </w:r>
      <w:r w:rsidRPr="00525457">
        <w:rPr>
          <w:b/>
          <w:bCs/>
        </w:rPr>
        <w:t>. Łączenie plików CSV z flagami:</w:t>
      </w:r>
      <w:r>
        <w:br/>
      </w:r>
      <w:r>
        <w:t>U</w:t>
      </w:r>
      <w:r w:rsidRPr="00525457">
        <w:t xml:space="preserve">ruchomienie </w:t>
      </w:r>
      <w:r>
        <w:t xml:space="preserve">jupyter </w:t>
      </w:r>
      <w:r w:rsidRPr="00525457">
        <w:t>notebooka</w:t>
      </w:r>
      <w:r>
        <w:t>:</w:t>
      </w:r>
      <w:r>
        <w:rPr>
          <w:i/>
          <w:iCs/>
        </w:rPr>
        <w:t xml:space="preserve"> </w:t>
      </w:r>
      <w:r w:rsidRPr="00525457">
        <w:rPr>
          <w:i/>
          <w:iCs/>
        </w:rPr>
        <w:t>database/merge_two_csv_with_flags.ipynb</w:t>
      </w:r>
    </w:p>
    <w:p w14:paraId="5F67BB23" w14:textId="1CAB499A" w:rsidR="00E802C6" w:rsidRDefault="00E802C6" w:rsidP="00E802C6">
      <w:pPr>
        <w:pStyle w:val="Nagwek2"/>
      </w:pPr>
      <w:r>
        <w:t xml:space="preserve">Uczenie modeli </w:t>
      </w:r>
    </w:p>
    <w:p w14:paraId="29832048" w14:textId="157F2BC1" w:rsidR="00E802C6" w:rsidRPr="00FE4FE4" w:rsidRDefault="00E802C6" w:rsidP="00E802C6">
      <w:pPr>
        <w:rPr>
          <w:b/>
          <w:bCs/>
        </w:rPr>
      </w:pPr>
      <w:r w:rsidRPr="00525457">
        <w:rPr>
          <w:b/>
          <w:bCs/>
        </w:rPr>
        <w:t xml:space="preserve">1. </w:t>
      </w:r>
      <w:r w:rsidR="00941D55">
        <w:rPr>
          <w:b/>
          <w:bCs/>
        </w:rPr>
        <w:t>Uczenie z wykorzystaniem random forest używając klasyfikacji</w:t>
      </w:r>
      <w:r w:rsidRPr="00525457">
        <w:rPr>
          <w:b/>
          <w:bCs/>
        </w:rPr>
        <w:t>:</w:t>
      </w:r>
      <w:r w:rsidR="00FE4FE4">
        <w:rPr>
          <w:b/>
          <w:bCs/>
        </w:rPr>
        <w:t xml:space="preserve">                                                                                                    </w:t>
      </w:r>
      <w:r w:rsidR="00FE4FE4">
        <w:t>U</w:t>
      </w:r>
      <w:r w:rsidR="00FE4FE4" w:rsidRPr="00525457">
        <w:t xml:space="preserve">ruchomienie </w:t>
      </w:r>
      <w:r w:rsidR="00FE4FE4">
        <w:t xml:space="preserve">jupyter </w:t>
      </w:r>
      <w:r w:rsidR="00FE4FE4" w:rsidRPr="00525457">
        <w:t>notebooka</w:t>
      </w:r>
      <w:r w:rsidR="00FE4FE4">
        <w:t>:</w:t>
      </w:r>
      <w:r w:rsidR="00FE4FE4">
        <w:rPr>
          <w:i/>
          <w:iCs/>
        </w:rPr>
        <w:t xml:space="preserve"> </w:t>
      </w:r>
      <w:r w:rsidR="00FE4FE4">
        <w:rPr>
          <w:i/>
          <w:iCs/>
        </w:rPr>
        <w:t>ml</w:t>
      </w:r>
      <w:r w:rsidR="00FE4FE4" w:rsidRPr="00525457">
        <w:rPr>
          <w:i/>
          <w:iCs/>
        </w:rPr>
        <w:t>/</w:t>
      </w:r>
      <w:r w:rsidR="00FE4FE4" w:rsidRPr="00FE4FE4">
        <w:t xml:space="preserve"> </w:t>
      </w:r>
      <w:r w:rsidR="00FE4FE4" w:rsidRPr="00FE4FE4">
        <w:rPr>
          <w:i/>
          <w:iCs/>
        </w:rPr>
        <w:t>clasification</w:t>
      </w:r>
      <w:r w:rsidR="00FE4FE4" w:rsidRPr="00FE4FE4">
        <w:rPr>
          <w:i/>
          <w:iCs/>
        </w:rPr>
        <w:t xml:space="preserve"> </w:t>
      </w:r>
      <w:r w:rsidR="00FE4FE4">
        <w:rPr>
          <w:i/>
          <w:iCs/>
        </w:rPr>
        <w:t>/</w:t>
      </w:r>
      <w:r w:rsidR="00FE4FE4" w:rsidRPr="00FE4FE4">
        <w:t xml:space="preserve"> </w:t>
      </w:r>
      <w:r w:rsidR="00FE4FE4" w:rsidRPr="00FE4FE4">
        <w:rPr>
          <w:i/>
          <w:iCs/>
        </w:rPr>
        <w:t>Clasification_transfer.ipynb</w:t>
      </w:r>
    </w:p>
    <w:p w14:paraId="267A3995" w14:textId="23D74184" w:rsidR="00E802C6" w:rsidRDefault="00E802C6" w:rsidP="00E802C6">
      <w:r w:rsidRPr="00525457">
        <w:rPr>
          <w:b/>
          <w:bCs/>
        </w:rPr>
        <w:t xml:space="preserve">2. </w:t>
      </w:r>
      <w:r w:rsidR="00941D55">
        <w:rPr>
          <w:b/>
          <w:bCs/>
        </w:rPr>
        <w:t>Uczenie z wykorzystaniem regresji liniowej</w:t>
      </w:r>
      <w:r w:rsidRPr="00525457">
        <w:rPr>
          <w:b/>
          <w:bCs/>
        </w:rPr>
        <w:t>:</w:t>
      </w:r>
      <w:r>
        <w:br/>
      </w:r>
      <w:r w:rsidR="00FE4FE4">
        <w:t>U</w:t>
      </w:r>
      <w:r w:rsidR="00FE4FE4" w:rsidRPr="00525457">
        <w:t xml:space="preserve">ruchomienie </w:t>
      </w:r>
      <w:r w:rsidR="00FE4FE4">
        <w:t xml:space="preserve">jupyter </w:t>
      </w:r>
      <w:r w:rsidR="00FE4FE4" w:rsidRPr="00525457">
        <w:t>notebooka</w:t>
      </w:r>
      <w:r w:rsidR="00FE4FE4">
        <w:t>:</w:t>
      </w:r>
      <w:r w:rsidR="00FE4FE4">
        <w:rPr>
          <w:i/>
          <w:iCs/>
        </w:rPr>
        <w:t xml:space="preserve"> ml</w:t>
      </w:r>
      <w:r w:rsidR="00FE4FE4" w:rsidRPr="00525457">
        <w:rPr>
          <w:i/>
          <w:iCs/>
        </w:rPr>
        <w:t>/</w:t>
      </w:r>
      <w:r w:rsidR="00FE4FE4" w:rsidRPr="00FE4FE4">
        <w:t xml:space="preserve"> </w:t>
      </w:r>
      <w:r w:rsidR="00FE4FE4" w:rsidRPr="00FE4FE4">
        <w:rPr>
          <w:i/>
          <w:iCs/>
        </w:rPr>
        <w:t xml:space="preserve">regresion </w:t>
      </w:r>
      <w:r w:rsidR="00FE4FE4">
        <w:rPr>
          <w:i/>
          <w:iCs/>
        </w:rPr>
        <w:t>/</w:t>
      </w:r>
      <w:r w:rsidR="00FE4FE4" w:rsidRPr="00FE4FE4">
        <w:t xml:space="preserve"> </w:t>
      </w:r>
      <w:r w:rsidR="00FE4FE4" w:rsidRPr="00FE4FE4">
        <w:rPr>
          <w:i/>
          <w:iCs/>
        </w:rPr>
        <w:t>Regresion_transfers.ipynb</w:t>
      </w:r>
    </w:p>
    <w:p w14:paraId="5430638B" w14:textId="730B909C" w:rsidR="00E802C6" w:rsidRDefault="00E802C6" w:rsidP="00525457">
      <w:r w:rsidRPr="00525457">
        <w:rPr>
          <w:b/>
          <w:bCs/>
        </w:rPr>
        <w:t xml:space="preserve">3. </w:t>
      </w:r>
      <w:r w:rsidR="00941D55">
        <w:rPr>
          <w:b/>
          <w:bCs/>
        </w:rPr>
        <w:t>Uczenie z wykorzystaniem random forest używając</w:t>
      </w:r>
      <w:r w:rsidR="00941D55">
        <w:rPr>
          <w:b/>
          <w:bCs/>
        </w:rPr>
        <w:t xml:space="preserve"> regresji:</w:t>
      </w:r>
      <w:r>
        <w:br/>
      </w:r>
      <w:r w:rsidR="00FE4FE4">
        <w:t>U</w:t>
      </w:r>
      <w:r w:rsidR="00FE4FE4" w:rsidRPr="00525457">
        <w:t xml:space="preserve">ruchomienie </w:t>
      </w:r>
      <w:r w:rsidR="00FE4FE4">
        <w:t xml:space="preserve">jupyter </w:t>
      </w:r>
      <w:r w:rsidR="00FE4FE4" w:rsidRPr="00525457">
        <w:t>notebooka</w:t>
      </w:r>
      <w:r w:rsidR="00FE4FE4">
        <w:t>:</w:t>
      </w:r>
      <w:r w:rsidR="00FE4FE4">
        <w:rPr>
          <w:i/>
          <w:iCs/>
        </w:rPr>
        <w:t xml:space="preserve"> ml</w:t>
      </w:r>
      <w:r w:rsidR="00FE4FE4" w:rsidRPr="00525457">
        <w:rPr>
          <w:i/>
          <w:iCs/>
        </w:rPr>
        <w:t>/</w:t>
      </w:r>
      <w:r w:rsidR="00FE4FE4" w:rsidRPr="00FE4FE4">
        <w:t xml:space="preserve"> </w:t>
      </w:r>
      <w:r w:rsidR="00FE4FE4">
        <w:rPr>
          <w:i/>
          <w:iCs/>
        </w:rPr>
        <w:t>random_forest</w:t>
      </w:r>
      <w:r w:rsidR="00FE4FE4" w:rsidRPr="00FE4FE4">
        <w:rPr>
          <w:i/>
          <w:iCs/>
        </w:rPr>
        <w:t xml:space="preserve"> </w:t>
      </w:r>
      <w:r w:rsidR="00FE4FE4">
        <w:rPr>
          <w:i/>
          <w:iCs/>
        </w:rPr>
        <w:t>/</w:t>
      </w:r>
      <w:r w:rsidR="00FE4FE4" w:rsidRPr="00FE4FE4">
        <w:t xml:space="preserve"> </w:t>
      </w:r>
      <w:r w:rsidR="00FE4FE4" w:rsidRPr="00FE4FE4">
        <w:rPr>
          <w:i/>
          <w:iCs/>
        </w:rPr>
        <w:t>random_forest.ipynb</w:t>
      </w:r>
    </w:p>
    <w:p w14:paraId="577341CE" w14:textId="77777777" w:rsidR="00525457" w:rsidRDefault="00525457"/>
    <w:p w14:paraId="49EC396C" w14:textId="77777777" w:rsidR="008728C4" w:rsidRDefault="00000000">
      <w:pPr>
        <w:pStyle w:val="Nagwek1"/>
      </w:pPr>
      <w:r>
        <w:t>5. Struktura Katalogów</w:t>
      </w:r>
    </w:p>
    <w:p w14:paraId="572F134B" w14:textId="6580B309" w:rsidR="00565A09" w:rsidRDefault="00000000">
      <w:r>
        <w:br/>
        <w:t>TalentFinder/</w:t>
      </w:r>
      <w:r>
        <w:br/>
        <w:t>├── data/</w:t>
      </w:r>
      <w:r>
        <w:br/>
        <w:t>│   ├── flags/</w:t>
      </w:r>
      <w:r>
        <w:br/>
        <w:t>│   ├── players/</w:t>
      </w:r>
      <w:r>
        <w:br/>
        <w:t>│   ├── sofascore/</w:t>
      </w:r>
      <w:r>
        <w:br/>
      </w:r>
      <w:r w:rsidR="00082094">
        <w:t>│   └── transfermarkt/</w:t>
      </w:r>
      <w:r w:rsidR="00082094">
        <w:br/>
        <w:t>├──</w:t>
      </w:r>
      <w:r w:rsidR="00082094">
        <w:t>documentation</w:t>
      </w:r>
      <w:r w:rsidR="00082094">
        <w:t>/</w:t>
      </w:r>
      <w:r>
        <w:br/>
        <w:t>├──</w:t>
      </w:r>
      <w:r w:rsidR="0027415E">
        <w:t>editdata</w:t>
      </w:r>
      <w:r>
        <w:t>/</w:t>
      </w:r>
      <w:r>
        <w:br/>
        <w:t>├── ml/</w:t>
      </w:r>
    </w:p>
    <w:p w14:paraId="3F553664" w14:textId="27EF17E1" w:rsidR="008728C4" w:rsidRPr="00565A09" w:rsidRDefault="00565A09" w:rsidP="00565A09">
      <w:r>
        <w:lastRenderedPageBreak/>
        <w:t xml:space="preserve">│   ├── </w:t>
      </w:r>
      <w:r w:rsidRPr="00565A09">
        <w:t>clasification</w:t>
      </w:r>
      <w:r>
        <w:t>/</w:t>
      </w:r>
      <w:r>
        <w:t xml:space="preserve">                                                                                                                                       </w:t>
      </w:r>
      <w:r>
        <w:t xml:space="preserve">│   ├── </w:t>
      </w:r>
      <w:r>
        <w:t>random_forest</w:t>
      </w:r>
      <w:r>
        <w:t>/</w:t>
      </w:r>
      <w:r>
        <w:t xml:space="preserve">                                                                                                                                                                                    </w:t>
      </w:r>
      <w:r>
        <w:t xml:space="preserve">│   ├── </w:t>
      </w:r>
      <w:r>
        <w:t>regresion</w:t>
      </w:r>
      <w:r>
        <w:t>/</w:t>
      </w:r>
      <w:r w:rsidR="00000000">
        <w:br/>
        <w:t>├── scrappers/</w:t>
      </w:r>
      <w:r w:rsidR="00000000">
        <w:br/>
        <w:t>│   ├── sofascore/</w:t>
      </w:r>
      <w:r w:rsidR="00000000">
        <w:br/>
        <w:t>│   └── transfermarkt/</w:t>
      </w:r>
      <w:r w:rsidR="00000000">
        <w:br/>
      </w:r>
      <w:r w:rsidRPr="00565A09">
        <w:t>├── readme.md</w:t>
      </w:r>
      <w:r>
        <w:t xml:space="preserve">                                                                                                                  </w:t>
      </w:r>
      <w:r w:rsidRPr="00565A09">
        <w:t>└──requirements.txt</w:t>
      </w:r>
    </w:p>
    <w:sectPr w:rsidR="008728C4" w:rsidRPr="00565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915877">
    <w:abstractNumId w:val="8"/>
  </w:num>
  <w:num w:numId="2" w16cid:durableId="2061712391">
    <w:abstractNumId w:val="6"/>
  </w:num>
  <w:num w:numId="3" w16cid:durableId="2105223408">
    <w:abstractNumId w:val="5"/>
  </w:num>
  <w:num w:numId="4" w16cid:durableId="353650763">
    <w:abstractNumId w:val="4"/>
  </w:num>
  <w:num w:numId="5" w16cid:durableId="231964663">
    <w:abstractNumId w:val="7"/>
  </w:num>
  <w:num w:numId="6" w16cid:durableId="398869206">
    <w:abstractNumId w:val="3"/>
  </w:num>
  <w:num w:numId="7" w16cid:durableId="1359817258">
    <w:abstractNumId w:val="2"/>
  </w:num>
  <w:num w:numId="8" w16cid:durableId="708913530">
    <w:abstractNumId w:val="1"/>
  </w:num>
  <w:num w:numId="9" w16cid:durableId="77012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094"/>
    <w:rsid w:val="0015074B"/>
    <w:rsid w:val="0027415E"/>
    <w:rsid w:val="0029639D"/>
    <w:rsid w:val="00326F90"/>
    <w:rsid w:val="00353B19"/>
    <w:rsid w:val="00412E6D"/>
    <w:rsid w:val="005150DC"/>
    <w:rsid w:val="00525457"/>
    <w:rsid w:val="00565A09"/>
    <w:rsid w:val="00617AB1"/>
    <w:rsid w:val="008728C4"/>
    <w:rsid w:val="00941D55"/>
    <w:rsid w:val="00974F4A"/>
    <w:rsid w:val="00AA1D8D"/>
    <w:rsid w:val="00B47730"/>
    <w:rsid w:val="00C769AA"/>
    <w:rsid w:val="00CB0664"/>
    <w:rsid w:val="00D6487A"/>
    <w:rsid w:val="00D7791F"/>
    <w:rsid w:val="00E22661"/>
    <w:rsid w:val="00E802C6"/>
    <w:rsid w:val="00FC693F"/>
    <w:rsid w:val="00FE4FE4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F3D0C"/>
  <w14:defaultImageDpi w14:val="300"/>
  <w15:docId w15:val="{47A1B057-AFC9-4DFD-8BB7-0EB6F182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429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 Szwajcar</cp:lastModifiedBy>
  <cp:revision>14</cp:revision>
  <dcterms:created xsi:type="dcterms:W3CDTF">2013-12-23T23:15:00Z</dcterms:created>
  <dcterms:modified xsi:type="dcterms:W3CDTF">2024-05-31T15:20:00Z</dcterms:modified>
  <cp:category/>
</cp:coreProperties>
</file>