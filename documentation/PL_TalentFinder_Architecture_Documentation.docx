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8E008" w14:textId="77777777" w:rsidR="003E513C" w:rsidRDefault="00000000">
      <w:pPr>
        <w:pStyle w:val="Tytu"/>
      </w:pPr>
      <w:r>
        <w:t>TalentFinder - Architektura Rozwiązania</w:t>
      </w:r>
    </w:p>
    <w:p w14:paraId="7E274AB9" w14:textId="77777777" w:rsidR="003E513C" w:rsidRDefault="00000000">
      <w:pPr>
        <w:pStyle w:val="Nagwek1"/>
      </w:pPr>
      <w:r>
        <w:t>Spis treści</w:t>
      </w:r>
    </w:p>
    <w:p w14:paraId="446AA7C6" w14:textId="77777777" w:rsidR="003E513C" w:rsidRDefault="00000000">
      <w:r>
        <w:t>1. Wprowadzenie</w:t>
      </w:r>
    </w:p>
    <w:p w14:paraId="4AB3277A" w14:textId="77777777" w:rsidR="003E513C" w:rsidRDefault="00000000">
      <w:r>
        <w:t>2. Ogólna Architektura Systemu</w:t>
      </w:r>
    </w:p>
    <w:p w14:paraId="55FE5746" w14:textId="77777777" w:rsidR="003E513C" w:rsidRDefault="00000000">
      <w:r>
        <w:t>3. Moduły Systemu</w:t>
      </w:r>
    </w:p>
    <w:p w14:paraId="1966FE1C" w14:textId="77777777" w:rsidR="003E513C" w:rsidRDefault="00000000">
      <w:r>
        <w:t>4. Zależności i Narzędzia</w:t>
      </w:r>
    </w:p>
    <w:p w14:paraId="1F2F3E4F" w14:textId="77777777" w:rsidR="003E513C" w:rsidRDefault="00000000">
      <w:r>
        <w:t>5. Komunikacja między Modułami</w:t>
      </w:r>
    </w:p>
    <w:p w14:paraId="433EC87B" w14:textId="77777777" w:rsidR="003E513C" w:rsidRDefault="00000000">
      <w:pPr>
        <w:pStyle w:val="Nagwek1"/>
      </w:pPr>
      <w:r>
        <w:t>1. Wprowadzenie</w:t>
      </w:r>
    </w:p>
    <w:p w14:paraId="5A9DF5D7" w14:textId="5D335A64" w:rsidR="003E513C" w:rsidRDefault="00000000">
      <w:r>
        <w:t xml:space="preserve">TalentFinder to projekt mający na celu analizę danych piłkarskich oraz ocenę talentów zawodników na podstawie zgromadzonych informacji z różnych źródeł. </w:t>
      </w:r>
      <w:proofErr w:type="spellStart"/>
      <w:r>
        <w:t>Dokumentacja</w:t>
      </w:r>
      <w:proofErr w:type="spellEnd"/>
      <w:r>
        <w:t xml:space="preserve"> ta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architekturę</w:t>
      </w:r>
      <w:proofErr w:type="spellEnd"/>
      <w:r>
        <w:t xml:space="preserve"> </w:t>
      </w:r>
      <w:r w:rsidR="00FF21E0">
        <w:t xml:space="preserve">system, w </w:t>
      </w:r>
      <w:proofErr w:type="spellStart"/>
      <w:r w:rsidR="00FF21E0">
        <w:t>celu</w:t>
      </w:r>
      <w:proofErr w:type="spellEnd"/>
      <w:r w:rsidR="00FF21E0">
        <w:t xml:space="preserve"> </w:t>
      </w:r>
      <w:proofErr w:type="spellStart"/>
      <w:r w:rsidR="00FF21E0">
        <w:t>zrozumienia</w:t>
      </w:r>
      <w:proofErr w:type="spellEnd"/>
      <w:r w:rsidR="00FF21E0">
        <w:t xml:space="preserve"> </w:t>
      </w:r>
      <w:proofErr w:type="spellStart"/>
      <w:r w:rsidR="00FF21E0">
        <w:t>struktury</w:t>
      </w:r>
      <w:proofErr w:type="spellEnd"/>
      <w:r w:rsidR="00FF21E0">
        <w:t xml:space="preserve"> </w:t>
      </w:r>
      <w:proofErr w:type="spellStart"/>
      <w:r w:rsidR="00FF21E0">
        <w:t>projektu</w:t>
      </w:r>
      <w:proofErr w:type="spellEnd"/>
      <w:r w:rsidR="00FF21E0">
        <w:t xml:space="preserve"> </w:t>
      </w:r>
      <w:proofErr w:type="spellStart"/>
      <w:r w:rsidR="00FF21E0">
        <w:t>oraz</w:t>
      </w:r>
      <w:proofErr w:type="spellEnd"/>
      <w:r>
        <w:t xml:space="preserve"> </w:t>
      </w:r>
      <w:proofErr w:type="spellStart"/>
      <w:r>
        <w:t>dalszy</w:t>
      </w:r>
      <w:proofErr w:type="spellEnd"/>
      <w:r>
        <w:t xml:space="preserve"> </w:t>
      </w:r>
      <w:proofErr w:type="spellStart"/>
      <w:r>
        <w:t>rozwój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konserwację systemu.</w:t>
      </w:r>
    </w:p>
    <w:p w14:paraId="78ED2D2B" w14:textId="77777777" w:rsidR="003E513C" w:rsidRDefault="00000000">
      <w:pPr>
        <w:pStyle w:val="Nagwek1"/>
      </w:pPr>
      <w:r>
        <w:t>2. Ogólna Architektura Systemu</w:t>
      </w:r>
    </w:p>
    <w:p w14:paraId="3DEAB253" w14:textId="252EF2D5" w:rsidR="003E513C" w:rsidRDefault="00000000">
      <w:r>
        <w:t xml:space="preserve">System TalentFinder składa się z kilku modułów, z których każdy odpowiada za inny aspekt przetwarzania danych i analizy. Moduły te współpracują ze sobą, aby zbierać, przetwarzać i analizować dane piłkarskie. </w:t>
      </w:r>
      <w:proofErr w:type="spellStart"/>
      <w:r w:rsidR="00D60F1E">
        <w:t>Moduły</w:t>
      </w:r>
      <w:proofErr w:type="spellEnd"/>
      <w:r w:rsidR="00D60F1E">
        <w:t xml:space="preserve"> </w:t>
      </w:r>
      <w:proofErr w:type="spellStart"/>
      <w:r w:rsidR="00D60F1E">
        <w:t>te</w:t>
      </w:r>
      <w:proofErr w:type="spellEnd"/>
      <w:r w:rsidR="00D60F1E">
        <w:t xml:space="preserve"> to </w:t>
      </w:r>
      <w:r w:rsidR="00D60F1E" w:rsidRPr="00224AD2">
        <w:rPr>
          <w:i/>
          <w:iCs/>
        </w:rPr>
        <w:t>scrappers</w:t>
      </w:r>
      <w:r w:rsidR="00D60F1E">
        <w:t xml:space="preserve">, </w:t>
      </w:r>
      <w:proofErr w:type="spellStart"/>
      <w:r w:rsidR="00FF21E0" w:rsidRPr="00224AD2">
        <w:rPr>
          <w:i/>
          <w:iCs/>
        </w:rPr>
        <w:t>edit_data</w:t>
      </w:r>
      <w:proofErr w:type="spellEnd"/>
      <w:r w:rsidR="00FF21E0">
        <w:t xml:space="preserve">, </w:t>
      </w:r>
      <w:r w:rsidR="00D60F1E" w:rsidRPr="00224AD2">
        <w:rPr>
          <w:i/>
          <w:iCs/>
        </w:rPr>
        <w:t>database</w:t>
      </w:r>
      <w:r w:rsidR="00D60F1E">
        <w:t xml:space="preserve"> </w:t>
      </w:r>
      <w:proofErr w:type="spellStart"/>
      <w:r w:rsidR="00D60F1E">
        <w:t>i</w:t>
      </w:r>
      <w:proofErr w:type="spellEnd"/>
      <w:r w:rsidR="00D60F1E">
        <w:t xml:space="preserve"> </w:t>
      </w:r>
      <w:r w:rsidR="00D60F1E" w:rsidRPr="00224AD2">
        <w:rPr>
          <w:i/>
          <w:iCs/>
        </w:rPr>
        <w:t>ml</w:t>
      </w:r>
      <w:r w:rsidR="00D60F1E">
        <w:t>.</w:t>
      </w:r>
    </w:p>
    <w:p w14:paraId="6FC7DC9C" w14:textId="77777777" w:rsidR="003E513C" w:rsidRDefault="00000000">
      <w:pPr>
        <w:pStyle w:val="Nagwek1"/>
      </w:pPr>
      <w:r>
        <w:t>3. Moduły Systemu</w:t>
      </w:r>
    </w:p>
    <w:p w14:paraId="75130146" w14:textId="5C2D3161" w:rsidR="00FF21E0" w:rsidRDefault="00000000">
      <w:r w:rsidRPr="00FF21E0">
        <w:rPr>
          <w:b/>
          <w:bCs/>
        </w:rPr>
        <w:t xml:space="preserve">1. </w:t>
      </w:r>
      <w:proofErr w:type="spellStart"/>
      <w:r w:rsidRPr="00FF21E0">
        <w:rPr>
          <w:b/>
          <w:bCs/>
        </w:rPr>
        <w:t>Moduł</w:t>
      </w:r>
      <w:proofErr w:type="spellEnd"/>
      <w:r w:rsidRPr="00FF21E0">
        <w:rPr>
          <w:b/>
          <w:bCs/>
        </w:rPr>
        <w:t xml:space="preserve"> </w:t>
      </w:r>
      <w:proofErr w:type="spellStart"/>
      <w:r w:rsidRPr="00FF21E0">
        <w:rPr>
          <w:b/>
          <w:bCs/>
        </w:rPr>
        <w:t>Zbierania</w:t>
      </w:r>
      <w:proofErr w:type="spellEnd"/>
      <w:r w:rsidRPr="00FF21E0">
        <w:rPr>
          <w:b/>
          <w:bCs/>
        </w:rPr>
        <w:t xml:space="preserve"> </w:t>
      </w:r>
      <w:proofErr w:type="spellStart"/>
      <w:r w:rsidRPr="00FF21E0">
        <w:rPr>
          <w:b/>
          <w:bCs/>
        </w:rPr>
        <w:t>Danych</w:t>
      </w:r>
      <w:proofErr w:type="spellEnd"/>
      <w:r w:rsidRPr="00FF21E0">
        <w:rPr>
          <w:b/>
          <w:bCs/>
        </w:rPr>
        <w:t xml:space="preserve"> (Scrappers)</w:t>
      </w:r>
      <w:r>
        <w:br/>
        <w:t xml:space="preserve">- Odpowiedzialny za pobieranie </w:t>
      </w:r>
      <w:proofErr w:type="spellStart"/>
      <w:r>
        <w:t>danych</w:t>
      </w:r>
      <w:proofErr w:type="spellEnd"/>
      <w:r>
        <w:t xml:space="preserve"> z </w:t>
      </w:r>
      <w:proofErr w:type="spellStart"/>
      <w:r>
        <w:t>zewnętrznych</w:t>
      </w:r>
      <w:proofErr w:type="spellEnd"/>
      <w:r>
        <w:t xml:space="preserve"> </w:t>
      </w:r>
      <w:proofErr w:type="spellStart"/>
      <w:r>
        <w:t>źródeł</w:t>
      </w:r>
      <w:proofErr w:type="spellEnd"/>
      <w:r>
        <w:t xml:space="preserve">, </w:t>
      </w:r>
      <w:proofErr w:type="spellStart"/>
      <w:r>
        <w:t>takich</w:t>
      </w:r>
      <w:proofErr w:type="spellEnd"/>
      <w:r>
        <w:t xml:space="preserve"> jak </w:t>
      </w:r>
      <w:proofErr w:type="spellStart"/>
      <w:r>
        <w:t>sofascore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transfermarkt</w:t>
      </w:r>
      <w:proofErr w:type="spellEnd"/>
      <w:r w:rsidR="00FF21E0">
        <w:t xml:space="preserve">, </w:t>
      </w:r>
      <w:proofErr w:type="spellStart"/>
      <w:r w:rsidR="00FF21E0">
        <w:t>wraz</w:t>
      </w:r>
      <w:proofErr w:type="spellEnd"/>
      <w:r w:rsidR="00FF21E0">
        <w:t xml:space="preserve"> z </w:t>
      </w:r>
      <w:proofErr w:type="spellStart"/>
      <w:r w:rsidR="00FF21E0">
        <w:t>oczyszczeniem</w:t>
      </w:r>
      <w:proofErr w:type="spellEnd"/>
      <w:r w:rsidR="00FF21E0">
        <w:t xml:space="preserve"> </w:t>
      </w:r>
      <w:proofErr w:type="spellStart"/>
      <w:r w:rsidR="00FF21E0">
        <w:t>danych</w:t>
      </w:r>
      <w:proofErr w:type="spellEnd"/>
      <w:r w:rsidR="00FF21E0">
        <w:t xml:space="preserve"> ze </w:t>
      </w:r>
      <w:proofErr w:type="spellStart"/>
      <w:r w:rsidR="00FF21E0">
        <w:t>zbędnych</w:t>
      </w:r>
      <w:proofErr w:type="spellEnd"/>
      <w:r w:rsidR="00FF21E0">
        <w:t xml:space="preserve"> </w:t>
      </w:r>
      <w:proofErr w:type="spellStart"/>
      <w:r w:rsidR="00FF21E0">
        <w:t>informacji</w:t>
      </w:r>
      <w:proofErr w:type="spellEnd"/>
      <w:r>
        <w:t>.</w:t>
      </w:r>
      <w:r>
        <w:br/>
        <w:t>- Skrypty:</w:t>
      </w:r>
      <w:r>
        <w:br/>
        <w:t xml:space="preserve">  - scrappers/sofascore/get_players_ids.py</w:t>
      </w:r>
      <w:r>
        <w:br/>
        <w:t xml:space="preserve">  - scrappers/sofascore/get_ratings_from_sofascore.py</w:t>
      </w:r>
      <w:r>
        <w:br/>
        <w:t xml:space="preserve">  - scrappers/transfermarkt/transfermarkt_scrapper.py</w:t>
      </w:r>
      <w:r>
        <w:br/>
      </w:r>
      <w:r>
        <w:br/>
      </w:r>
      <w:r w:rsidRPr="00FF21E0">
        <w:rPr>
          <w:b/>
          <w:bCs/>
        </w:rPr>
        <w:t xml:space="preserve">2. </w:t>
      </w:r>
      <w:proofErr w:type="spellStart"/>
      <w:r w:rsidRPr="00FF21E0">
        <w:rPr>
          <w:b/>
          <w:bCs/>
        </w:rPr>
        <w:t>Moduł</w:t>
      </w:r>
      <w:proofErr w:type="spellEnd"/>
      <w:r w:rsidRPr="00FF21E0">
        <w:rPr>
          <w:b/>
          <w:bCs/>
        </w:rPr>
        <w:t xml:space="preserve"> </w:t>
      </w:r>
      <w:proofErr w:type="spellStart"/>
      <w:r w:rsidRPr="00FF21E0">
        <w:rPr>
          <w:b/>
          <w:bCs/>
        </w:rPr>
        <w:t>Przetwarzania</w:t>
      </w:r>
      <w:proofErr w:type="spellEnd"/>
      <w:r w:rsidRPr="00FF21E0">
        <w:rPr>
          <w:b/>
          <w:bCs/>
        </w:rPr>
        <w:t xml:space="preserve"> </w:t>
      </w:r>
      <w:proofErr w:type="spellStart"/>
      <w:r w:rsidRPr="00FF21E0">
        <w:rPr>
          <w:b/>
          <w:bCs/>
        </w:rPr>
        <w:t>Danych</w:t>
      </w:r>
      <w:proofErr w:type="spellEnd"/>
      <w:r w:rsidRPr="00FF21E0">
        <w:rPr>
          <w:b/>
          <w:bCs/>
        </w:rPr>
        <w:t xml:space="preserve"> (</w:t>
      </w:r>
      <w:proofErr w:type="spellStart"/>
      <w:r w:rsidR="00FF21E0" w:rsidRPr="00FF21E0">
        <w:rPr>
          <w:b/>
          <w:bCs/>
        </w:rPr>
        <w:t>Edit_data</w:t>
      </w:r>
      <w:proofErr w:type="spellEnd"/>
      <w:r w:rsidRPr="00FF21E0">
        <w:rPr>
          <w:b/>
          <w:bCs/>
        </w:rPr>
        <w:t>)</w:t>
      </w:r>
      <w:r>
        <w:br/>
        <w:t xml:space="preserve">- </w:t>
      </w:r>
      <w:proofErr w:type="spellStart"/>
      <w:r>
        <w:t>Odpowiedzialny</w:t>
      </w:r>
      <w:proofErr w:type="spellEnd"/>
      <w:r>
        <w:t xml:space="preserve"> za </w:t>
      </w:r>
      <w:proofErr w:type="spellStart"/>
      <w:r>
        <w:t>przetwarzanie</w:t>
      </w:r>
      <w:proofErr w:type="spellEnd"/>
      <w:r>
        <w:t xml:space="preserve"> </w:t>
      </w:r>
      <w:proofErr w:type="spellStart"/>
      <w:r>
        <w:t>zebranych</w:t>
      </w:r>
      <w:proofErr w:type="spellEnd"/>
      <w:r>
        <w:t xml:space="preserve"> danych i przygotowanie ich do analizy.</w:t>
      </w:r>
      <w:r>
        <w:br/>
        <w:t>- Skrypty:</w:t>
      </w:r>
      <w:r>
        <w:br/>
        <w:t xml:space="preserve">  - database/add_flags.py</w:t>
      </w:r>
      <w:r>
        <w:br/>
        <w:t xml:space="preserve">  - database/flags_KM.py</w:t>
      </w:r>
      <w:r>
        <w:br/>
        <w:t xml:space="preserve">  - database/</w:t>
      </w:r>
      <w:proofErr w:type="spellStart"/>
      <w:r>
        <w:t>merge_two_csv_with_flags.ipynb</w:t>
      </w:r>
      <w:proofErr w:type="spellEnd"/>
    </w:p>
    <w:p w14:paraId="6167514B" w14:textId="19CFFE13" w:rsidR="003E513C" w:rsidRDefault="00FF21E0">
      <w:r w:rsidRPr="00FF21E0">
        <w:rPr>
          <w:b/>
          <w:bCs/>
        </w:rPr>
        <w:lastRenderedPageBreak/>
        <w:t xml:space="preserve">3. Baza </w:t>
      </w:r>
      <w:proofErr w:type="spellStart"/>
      <w:r w:rsidRPr="00FF21E0">
        <w:rPr>
          <w:b/>
          <w:bCs/>
        </w:rPr>
        <w:t>Danych</w:t>
      </w:r>
      <w:proofErr w:type="spellEnd"/>
      <w:r>
        <w:rPr>
          <w:b/>
          <w:bCs/>
        </w:rPr>
        <w:t xml:space="preserve"> (D</w:t>
      </w:r>
      <w:r w:rsidRPr="00FF21E0">
        <w:rPr>
          <w:b/>
          <w:bCs/>
        </w:rPr>
        <w:t xml:space="preserve">atabase </w:t>
      </w:r>
      <w:r>
        <w:rPr>
          <w:b/>
          <w:bCs/>
        </w:rPr>
        <w:t>)</w:t>
      </w:r>
      <w:r>
        <w:br/>
        <w:t xml:space="preserve">- Baza </w:t>
      </w:r>
      <w:proofErr w:type="spellStart"/>
      <w:r>
        <w:t>danych</w:t>
      </w:r>
      <w:proofErr w:type="spellEnd"/>
      <w:r>
        <w:t xml:space="preserve">, w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przechowywane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zgromadzone</w:t>
      </w:r>
      <w:proofErr w:type="spellEnd"/>
      <w:r>
        <w:t xml:space="preserve"> </w:t>
      </w:r>
      <w:proofErr w:type="spellStart"/>
      <w:r>
        <w:t>dane</w:t>
      </w:r>
      <w:proofErr w:type="spellEnd"/>
      <w:r>
        <w:t>.</w:t>
      </w:r>
      <w:r>
        <w:br/>
      </w:r>
      <w:r>
        <w:br/>
      </w:r>
      <w:r w:rsidRPr="00FF21E0">
        <w:rPr>
          <w:b/>
          <w:bCs/>
        </w:rPr>
        <w:t xml:space="preserve">4. </w:t>
      </w:r>
      <w:proofErr w:type="spellStart"/>
      <w:r w:rsidRPr="00FF21E0">
        <w:rPr>
          <w:b/>
          <w:bCs/>
        </w:rPr>
        <w:t>Moduł</w:t>
      </w:r>
      <w:proofErr w:type="spellEnd"/>
      <w:r w:rsidRPr="00FF21E0">
        <w:rPr>
          <w:b/>
          <w:bCs/>
        </w:rPr>
        <w:t xml:space="preserve"> </w:t>
      </w:r>
      <w:proofErr w:type="spellStart"/>
      <w:r w:rsidRPr="00FF21E0">
        <w:rPr>
          <w:b/>
          <w:bCs/>
        </w:rPr>
        <w:t>Analizy</w:t>
      </w:r>
      <w:proofErr w:type="spellEnd"/>
      <w:r w:rsidRPr="00FF21E0">
        <w:rPr>
          <w:b/>
          <w:bCs/>
        </w:rPr>
        <w:t xml:space="preserve"> </w:t>
      </w:r>
      <w:proofErr w:type="spellStart"/>
      <w:r w:rsidRPr="00FF21E0">
        <w:rPr>
          <w:b/>
          <w:bCs/>
        </w:rPr>
        <w:t>Danych</w:t>
      </w:r>
      <w:proofErr w:type="spellEnd"/>
      <w:r w:rsidRPr="00FF21E0">
        <w:rPr>
          <w:b/>
          <w:bCs/>
        </w:rPr>
        <w:t xml:space="preserve"> (ML)</w:t>
      </w:r>
      <w:r>
        <w:br/>
        <w:t>- Odpowiedzialny za analizę danych i trenowanie modeli predykcyjnych.</w:t>
      </w:r>
      <w:r>
        <w:br/>
        <w:t xml:space="preserve">- </w:t>
      </w:r>
      <w:proofErr w:type="spellStart"/>
      <w:r>
        <w:t>Skrypty</w:t>
      </w:r>
      <w:proofErr w:type="spellEnd"/>
      <w:r>
        <w:t>:</w:t>
      </w:r>
      <w:r>
        <w:br/>
        <w:t xml:space="preserve">  - ml</w:t>
      </w:r>
      <w:r w:rsidR="00F765CC">
        <w:t>/</w:t>
      </w:r>
      <w:proofErr w:type="spellStart"/>
      <w:r w:rsidR="00F765CC">
        <w:t>random_forest</w:t>
      </w:r>
      <w:proofErr w:type="spellEnd"/>
      <w:r>
        <w:t>/</w:t>
      </w:r>
      <w:proofErr w:type="spellStart"/>
      <w:r>
        <w:t>random_forest.ipynb</w:t>
      </w:r>
      <w:proofErr w:type="spellEnd"/>
      <w:r w:rsidR="00F765CC">
        <w:t xml:space="preserve">  </w:t>
      </w:r>
      <w:r w:rsidR="00F765CC">
        <w:br/>
        <w:t xml:space="preserve">  - </w:t>
      </w:r>
      <w:r w:rsidR="00F765CC">
        <w:rPr>
          <w:i/>
          <w:iCs/>
        </w:rPr>
        <w:t>ml</w:t>
      </w:r>
      <w:r w:rsidR="00F765CC" w:rsidRPr="00525457">
        <w:rPr>
          <w:i/>
          <w:iCs/>
        </w:rPr>
        <w:t>/</w:t>
      </w:r>
      <w:r w:rsidR="00F765CC" w:rsidRPr="00FE4FE4">
        <w:t xml:space="preserve"> </w:t>
      </w:r>
      <w:proofErr w:type="spellStart"/>
      <w:r w:rsidR="00F765CC" w:rsidRPr="00FE4FE4">
        <w:rPr>
          <w:i/>
          <w:iCs/>
        </w:rPr>
        <w:t>clasification</w:t>
      </w:r>
      <w:proofErr w:type="spellEnd"/>
      <w:r w:rsidR="00F765CC" w:rsidRPr="00FE4FE4">
        <w:rPr>
          <w:i/>
          <w:iCs/>
        </w:rPr>
        <w:t xml:space="preserve"> </w:t>
      </w:r>
      <w:r w:rsidR="00F765CC">
        <w:rPr>
          <w:i/>
          <w:iCs/>
        </w:rPr>
        <w:t>/</w:t>
      </w:r>
      <w:r w:rsidR="00F765CC" w:rsidRPr="00FE4FE4">
        <w:t xml:space="preserve"> </w:t>
      </w:r>
      <w:proofErr w:type="spellStart"/>
      <w:r w:rsidR="00F765CC" w:rsidRPr="00FE4FE4">
        <w:rPr>
          <w:i/>
          <w:iCs/>
        </w:rPr>
        <w:t>Clasification_transfer.ipynb</w:t>
      </w:r>
      <w:proofErr w:type="spellEnd"/>
      <w:r w:rsidR="00F765CC">
        <w:br/>
        <w:t xml:space="preserve">  - </w:t>
      </w:r>
      <w:r w:rsidR="00F765CC">
        <w:rPr>
          <w:i/>
          <w:iCs/>
        </w:rPr>
        <w:t>ml</w:t>
      </w:r>
      <w:r w:rsidR="00F765CC" w:rsidRPr="00525457">
        <w:rPr>
          <w:i/>
          <w:iCs/>
        </w:rPr>
        <w:t>/</w:t>
      </w:r>
      <w:r w:rsidR="00F765CC" w:rsidRPr="00FE4FE4">
        <w:t xml:space="preserve"> </w:t>
      </w:r>
      <w:proofErr w:type="spellStart"/>
      <w:r w:rsidR="00F765CC" w:rsidRPr="00FE4FE4">
        <w:rPr>
          <w:i/>
          <w:iCs/>
        </w:rPr>
        <w:t>regresion</w:t>
      </w:r>
      <w:proofErr w:type="spellEnd"/>
      <w:r w:rsidR="00F765CC" w:rsidRPr="00FE4FE4">
        <w:rPr>
          <w:i/>
          <w:iCs/>
        </w:rPr>
        <w:t xml:space="preserve"> </w:t>
      </w:r>
      <w:r w:rsidR="00F765CC">
        <w:rPr>
          <w:i/>
          <w:iCs/>
        </w:rPr>
        <w:t>/</w:t>
      </w:r>
      <w:r w:rsidR="00F765CC" w:rsidRPr="00FE4FE4">
        <w:t xml:space="preserve"> </w:t>
      </w:r>
      <w:proofErr w:type="spellStart"/>
      <w:r w:rsidR="00F765CC" w:rsidRPr="00FE4FE4">
        <w:rPr>
          <w:i/>
          <w:iCs/>
        </w:rPr>
        <w:t>Regresion_transfers.ipynb</w:t>
      </w:r>
      <w:proofErr w:type="spellEnd"/>
      <w:r w:rsidR="00F765CC">
        <w:tab/>
      </w:r>
      <w:r w:rsidR="00F765CC">
        <w:tab/>
      </w:r>
      <w:r w:rsidR="00F765CC">
        <w:tab/>
      </w:r>
      <w:r w:rsidR="00F765CC">
        <w:tab/>
      </w:r>
      <w:r w:rsidR="00F765CC">
        <w:tab/>
      </w:r>
      <w:r w:rsidR="00F765CC">
        <w:tab/>
      </w:r>
      <w:r w:rsidR="00F765CC">
        <w:tab/>
      </w:r>
      <w:r w:rsidR="00F765CC">
        <w:tab/>
      </w:r>
      <w:r w:rsidR="00F765CC">
        <w:tab/>
      </w:r>
      <w:r w:rsidR="00F765CC">
        <w:tab/>
      </w:r>
      <w:r w:rsidR="00F765CC">
        <w:tab/>
      </w:r>
      <w:r w:rsidR="00F765CC">
        <w:tab/>
      </w:r>
      <w:r w:rsidR="00F765CC">
        <w:tab/>
      </w:r>
      <w:r w:rsidR="00F765CC">
        <w:tab/>
      </w:r>
      <w:r w:rsidR="00F765CC">
        <w:tab/>
      </w:r>
      <w:r w:rsidR="00F765CC">
        <w:tab/>
      </w:r>
      <w:r>
        <w:br/>
      </w:r>
    </w:p>
    <w:p w14:paraId="53A69791" w14:textId="77777777" w:rsidR="003E513C" w:rsidRDefault="00000000">
      <w:pPr>
        <w:pStyle w:val="Nagwek1"/>
      </w:pPr>
      <w:r>
        <w:t>4. Zależności i Narzędzia</w:t>
      </w:r>
    </w:p>
    <w:p w14:paraId="3911700A" w14:textId="0C323640" w:rsidR="003E513C" w:rsidRDefault="00000000">
      <w:r>
        <w:t xml:space="preserve">Projekt TalentFinder wykorzystuje szereg narzędzi i bibliotek, które są niezbędne do jego prawidłowego działania. </w:t>
      </w:r>
      <w:proofErr w:type="spellStart"/>
      <w:r>
        <w:t>Wszystkie</w:t>
      </w:r>
      <w:proofErr w:type="spellEnd"/>
      <w:r>
        <w:t xml:space="preserve"> </w:t>
      </w:r>
      <w:proofErr w:type="spellStart"/>
      <w:r>
        <w:t>zależności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wymienione</w:t>
      </w:r>
      <w:proofErr w:type="spellEnd"/>
      <w:r>
        <w:t xml:space="preserve"> w </w:t>
      </w:r>
      <w:proofErr w:type="spellStart"/>
      <w:r>
        <w:t>pliku</w:t>
      </w:r>
      <w:proofErr w:type="spellEnd"/>
      <w:r>
        <w:t xml:space="preserve"> </w:t>
      </w:r>
      <w:r w:rsidRPr="00887D16">
        <w:rPr>
          <w:i/>
          <w:iCs/>
        </w:rPr>
        <w:t>requirements.txt</w:t>
      </w:r>
      <w:r>
        <w:t>.</w:t>
      </w:r>
      <w:r>
        <w:br/>
      </w:r>
      <w:r>
        <w:br/>
      </w:r>
      <w:proofErr w:type="spellStart"/>
      <w:r w:rsidRPr="00AB2EDC">
        <w:rPr>
          <w:b/>
          <w:bCs/>
        </w:rPr>
        <w:t>Przykładowe</w:t>
      </w:r>
      <w:proofErr w:type="spellEnd"/>
      <w:r w:rsidRPr="00AB2EDC">
        <w:rPr>
          <w:b/>
          <w:bCs/>
        </w:rPr>
        <w:t xml:space="preserve"> </w:t>
      </w:r>
      <w:proofErr w:type="spellStart"/>
      <w:r w:rsidRPr="00AB2EDC">
        <w:rPr>
          <w:b/>
          <w:bCs/>
        </w:rPr>
        <w:t>zależności</w:t>
      </w:r>
      <w:proofErr w:type="spellEnd"/>
      <w:r w:rsidRPr="00AB2EDC">
        <w:rPr>
          <w:b/>
          <w:bCs/>
        </w:rPr>
        <w:t>:</w:t>
      </w:r>
      <w:r>
        <w:br/>
        <w:t>- pandas</w:t>
      </w:r>
      <w:r>
        <w:br/>
        <w:t xml:space="preserve">- </w:t>
      </w:r>
      <w:proofErr w:type="spellStart"/>
      <w:r>
        <w:t>numpy</w:t>
      </w:r>
      <w:proofErr w:type="spellEnd"/>
      <w:r>
        <w:br/>
        <w:t>- requests</w:t>
      </w:r>
      <w:r>
        <w:br/>
        <w:t>- beautifulsoup4</w:t>
      </w:r>
      <w:r>
        <w:br/>
        <w:t>- scikit-learn</w:t>
      </w:r>
      <w:r>
        <w:br/>
        <w:t xml:space="preserve">- </w:t>
      </w:r>
      <w:proofErr w:type="spellStart"/>
      <w:r>
        <w:t>jupyter</w:t>
      </w:r>
      <w:proofErr w:type="spellEnd"/>
      <w:r>
        <w:br/>
        <w:t>- matplotlib</w:t>
      </w:r>
      <w:r>
        <w:br/>
      </w:r>
      <w:r>
        <w:br/>
        <w:t xml:space="preserve">Aby </w:t>
      </w:r>
      <w:proofErr w:type="spellStart"/>
      <w:r>
        <w:t>zainstalować</w:t>
      </w:r>
      <w:proofErr w:type="spellEnd"/>
      <w:r>
        <w:t xml:space="preserve"> </w:t>
      </w:r>
      <w:proofErr w:type="spellStart"/>
      <w:r>
        <w:t>wszystkie</w:t>
      </w:r>
      <w:proofErr w:type="spellEnd"/>
      <w:r>
        <w:t xml:space="preserve"> </w:t>
      </w:r>
      <w:proofErr w:type="spellStart"/>
      <w:r>
        <w:t>zależności</w:t>
      </w:r>
      <w:proofErr w:type="spellEnd"/>
      <w:r>
        <w:t xml:space="preserve">, </w:t>
      </w:r>
      <w:proofErr w:type="spellStart"/>
      <w:r>
        <w:t>wykonaj</w:t>
      </w:r>
      <w:proofErr w:type="spellEnd"/>
      <w:r>
        <w:t>:</w:t>
      </w:r>
      <w:r>
        <w:br/>
      </w:r>
      <w:r w:rsidRPr="00AB2EDC">
        <w:rPr>
          <w:i/>
          <w:iCs/>
        </w:rPr>
        <w:t>pip install -r requirements.txt</w:t>
      </w:r>
    </w:p>
    <w:p w14:paraId="6D040BB8" w14:textId="77777777" w:rsidR="003E513C" w:rsidRDefault="00000000">
      <w:pPr>
        <w:pStyle w:val="Nagwek1"/>
      </w:pPr>
      <w:r>
        <w:t>5. Komunikacja między Modułami</w:t>
      </w:r>
    </w:p>
    <w:p w14:paraId="66476D4A" w14:textId="5EF5AED5" w:rsidR="003E513C" w:rsidRDefault="00000000">
      <w:r>
        <w:t xml:space="preserve">Komunikacja między modułami </w:t>
      </w:r>
      <w:proofErr w:type="spellStart"/>
      <w:r>
        <w:t>odbywa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poprzez</w:t>
      </w:r>
      <w:proofErr w:type="spellEnd"/>
      <w:r>
        <w:t xml:space="preserve"> </w:t>
      </w:r>
      <w:proofErr w:type="spellStart"/>
      <w:r>
        <w:t>wymianę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w </w:t>
      </w:r>
      <w:proofErr w:type="spellStart"/>
      <w:r>
        <w:t>formacie</w:t>
      </w:r>
      <w:proofErr w:type="spellEnd"/>
      <w:r>
        <w:t xml:space="preserve"> CSV </w:t>
      </w:r>
      <w:proofErr w:type="spellStart"/>
      <w:r>
        <w:t>oraz</w:t>
      </w:r>
      <w:proofErr w:type="spellEnd"/>
      <w:r>
        <w:t xml:space="preserve"> </w:t>
      </w:r>
      <w:proofErr w:type="spellStart"/>
      <w:r w:rsidR="00FF21E0">
        <w:t>poprzez</w:t>
      </w:r>
      <w:proofErr w:type="spellEnd"/>
      <w:r w:rsidR="00FF21E0">
        <w:t xml:space="preserve"> </w:t>
      </w:r>
      <w:proofErr w:type="spellStart"/>
      <w:r w:rsidR="00FF21E0">
        <w:t>połączenie</w:t>
      </w:r>
      <w:proofErr w:type="spellEnd"/>
      <w:r w:rsidR="00FF21E0">
        <w:t xml:space="preserve"> z </w:t>
      </w:r>
      <w:proofErr w:type="spellStart"/>
      <w:r w:rsidR="00FF21E0">
        <w:t>bazą</w:t>
      </w:r>
      <w:proofErr w:type="spellEnd"/>
      <w:r w:rsidR="00FF21E0">
        <w:t xml:space="preserve"> </w:t>
      </w:r>
      <w:proofErr w:type="spellStart"/>
      <w:r w:rsidR="00FF21E0">
        <w:t>danych</w:t>
      </w:r>
      <w:proofErr w:type="spellEnd"/>
      <w:r>
        <w:t>. Każdy moduł zapisuje swoje wyniki do odpowiednich plików, które następnie są wykorzystywane przez inne moduły.</w:t>
      </w:r>
    </w:p>
    <w:sectPr w:rsidR="003E51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414483">
    <w:abstractNumId w:val="8"/>
  </w:num>
  <w:num w:numId="2" w16cid:durableId="2115662922">
    <w:abstractNumId w:val="6"/>
  </w:num>
  <w:num w:numId="3" w16cid:durableId="946961129">
    <w:abstractNumId w:val="5"/>
  </w:num>
  <w:num w:numId="4" w16cid:durableId="142160278">
    <w:abstractNumId w:val="4"/>
  </w:num>
  <w:num w:numId="5" w16cid:durableId="1771051435">
    <w:abstractNumId w:val="7"/>
  </w:num>
  <w:num w:numId="6" w16cid:durableId="690298962">
    <w:abstractNumId w:val="3"/>
  </w:num>
  <w:num w:numId="7" w16cid:durableId="2076123467">
    <w:abstractNumId w:val="2"/>
  </w:num>
  <w:num w:numId="8" w16cid:durableId="1672677174">
    <w:abstractNumId w:val="1"/>
  </w:num>
  <w:num w:numId="9" w16cid:durableId="1665351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4AD2"/>
    <w:rsid w:val="0029639D"/>
    <w:rsid w:val="00326F90"/>
    <w:rsid w:val="003E513C"/>
    <w:rsid w:val="00887D16"/>
    <w:rsid w:val="00AA1D8D"/>
    <w:rsid w:val="00AB2EDC"/>
    <w:rsid w:val="00B47730"/>
    <w:rsid w:val="00CB0664"/>
    <w:rsid w:val="00D60F1E"/>
    <w:rsid w:val="00E22661"/>
    <w:rsid w:val="00F765CC"/>
    <w:rsid w:val="00FC693F"/>
    <w:rsid w:val="00FF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D30FA9"/>
  <w14:defaultImageDpi w14:val="300"/>
  <w15:docId w15:val="{47A1B057-AFC9-4DFD-8BB7-0EB6F182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337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 Szwajcar</cp:lastModifiedBy>
  <cp:revision>6</cp:revision>
  <dcterms:created xsi:type="dcterms:W3CDTF">2013-12-23T23:15:00Z</dcterms:created>
  <dcterms:modified xsi:type="dcterms:W3CDTF">2024-05-30T22:39:00Z</dcterms:modified>
  <cp:category/>
</cp:coreProperties>
</file>