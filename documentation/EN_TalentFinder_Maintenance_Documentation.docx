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TalentFinder - Maintenance Documentation</w:t>
      </w:r>
    </w:p>
    <w:p>
      <w:pPr>
        <w:pStyle w:val="Heading2"/>
      </w:pPr>
      <w:r>
        <w:t>Table of Contents</w:t>
      </w:r>
    </w:p>
    <w:p>
      <w:r>
        <w:t>1. Introduction</w:t>
      </w:r>
    </w:p>
    <w:p>
      <w:r>
        <w:t>2. Directory and File Structure</w:t>
      </w:r>
    </w:p>
    <w:p>
      <w:r>
        <w:t>3. Dependencies</w:t>
      </w:r>
    </w:p>
    <w:p>
      <w:r>
        <w:t>4. Configuration</w:t>
      </w:r>
    </w:p>
    <w:p>
      <w:r>
        <w:t>5. Extending Functionality</w:t>
      </w:r>
    </w:p>
    <w:p>
      <w:r>
        <w:t>6. Deployment</w:t>
      </w:r>
    </w:p>
    <w:p>
      <w:pPr>
        <w:pStyle w:val="Heading2"/>
      </w:pPr>
      <w:r>
        <w:t>1. Introduction</w:t>
      </w:r>
    </w:p>
    <w:p>
      <w:r>
        <w:t>TalentFinder is a project aimed at analyzing football data and evaluating player talents based on collected information from various sources, such as Sofascore and Transfermarkt. This documentation is intended to facilitate future development and maintenance of the project.</w:t>
      </w:r>
    </w:p>
    <w:p>
      <w:pPr>
        <w:pStyle w:val="Heading2"/>
      </w:pPr>
      <w:r>
        <w:t>2. Directory and File Structure</w:t>
      </w:r>
    </w:p>
    <w:p>
      <w:r>
        <w:t>TalentFinder/</w:t>
        <w:br/>
        <w:t>├── data/</w:t>
        <w:br/>
        <w:t>│   ├── flags/</w:t>
        <w:br/>
        <w:t>│   ├── players/</w:t>
        <w:br/>
        <w:t>│   ├── sofascore/</w:t>
        <w:br/>
        <w:t>│   └── transfermarkt/</w:t>
        <w:br/>
        <w:t>├── documentation/</w:t>
        <w:br/>
        <w:t>├── editdata/</w:t>
        <w:br/>
        <w:t>│   ├── add_flags.py</w:t>
        <w:br/>
        <w:t>│   ├── flags_KM.py</w:t>
        <w:br/>
        <w:t>│   └── merge_two_csv_with_flags.ipynb</w:t>
        <w:br/>
        <w:t>├── ml/</w:t>
        <w:br/>
        <w:t>│   ├── classification/</w:t>
        <w:br/>
        <w:t>│   │   ├── Classification_transfer.ipynb</w:t>
        <w:br/>
        <w:t>│   ├── random_forest/</w:t>
        <w:br/>
        <w:t>│   │   ├── Random_forest.ipynb</w:t>
        <w:br/>
        <w:t>│   ├── regression/</w:t>
        <w:br/>
        <w:t>│   │   ├── Regression_transfers.ipynb</w:t>
        <w:br/>
        <w:t>├── scrapers/</w:t>
        <w:br/>
        <w:t>│   ├── sofascore/</w:t>
        <w:br/>
        <w:t>│   │   ├── get_players_id.ipynb</w:t>
        <w:br/>
        <w:t>│   │   ├── get_players_ids.py</w:t>
        <w:br/>
        <w:t>│   │   ├── get_ratings_from_sofascore.ipynb</w:t>
        <w:br/>
        <w:t>│   │   ├── get_ratings_from_sofascore.py</w:t>
        <w:br/>
        <w:t>│   │   ├── players_details_sofascore_scraper.ipynb</w:t>
        <w:br/>
        <w:t>│   │   ├── players_details_sofascore_scraper.py</w:t>
        <w:br/>
        <w:t>│   │   └── scraper_sofascore.py</w:t>
        <w:br/>
        <w:t>│   └── transfermarkt/</w:t>
        <w:br/>
        <w:t>│       └── transfermarkt_scraper.py</w:t>
        <w:br/>
        <w:t>├── readme.md</w:t>
        <w:br/>
        <w:t>└── requirements.txt</w:t>
      </w:r>
    </w:p>
    <w:p>
      <w:pPr>
        <w:pStyle w:val="Heading2"/>
      </w:pPr>
      <w:r>
        <w:t>3. Dependencies</w:t>
      </w:r>
    </w:p>
    <w:p>
      <w:r>
        <w:t>The list of project dependencies is found in the requirements.txt file. Ensure all required libraries are installed before running the project:</w:t>
        <w:br/>
        <w:br/>
        <w:t>```</w:t>
        <w:br/>
        <w:t>pip install -r requirements.txt</w:t>
        <w:br/>
        <w:t>```</w:t>
      </w:r>
    </w:p>
    <w:p>
      <w:pPr>
        <w:pStyle w:val="Heading2"/>
      </w:pPr>
      <w:r>
        <w:t>4. Configuration</w:t>
      </w:r>
    </w:p>
    <w:p>
      <w:r>
        <w:t>Before running the project, ensure that the data is properly configured and located in the data directory, and that connection to the database is possible. The data structure should conform to the format used in the scripts.</w:t>
      </w:r>
    </w:p>
    <w:p>
      <w:pPr>
        <w:pStyle w:val="Heading2"/>
      </w:pPr>
      <w:r>
        <w:t>5. Extending Functionality</w:t>
      </w:r>
    </w:p>
    <w:p>
      <w:r>
        <w:t>To add new functionality to the project, follow these steps:</w:t>
        <w:br/>
        <w:t>1. Add a new script or function: Place the new code in the appropriate directory, e.g., database, scrapers, ml, depending on its purpose.</w:t>
        <w:br/>
        <w:t>2. Update existing scripts: If necessary, update existing scripts to incorporate the new functionality.</w:t>
        <w:br/>
        <w:t>3. Test changes: Verify that the changes do not cause errors in the existing code.</w:t>
      </w:r>
    </w:p>
    <w:p>
      <w:pPr>
        <w:pStyle w:val="Heading2"/>
      </w:pPr>
      <w:r>
        <w:t>6. Deployment</w:t>
      </w:r>
    </w:p>
    <w:p>
      <w:r>
        <w:t>To deploy the project, follow these steps:</w:t>
        <w:br/>
        <w:t>1. Update dependencies: Ensure all required libraries are updated in the requirements.txt file.</w:t>
        <w:br/>
        <w:t>2. Prepare the environment: Configure the production environment according to the project requirements.</w:t>
        <w:br/>
        <w:t>3. Run scripts: Execute the appropriate scripts to fetch and process data and train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