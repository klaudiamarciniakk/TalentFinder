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98590" w14:textId="77777777" w:rsidR="007D0B03" w:rsidRDefault="007D0B03">
      <w:pPr>
        <w:pStyle w:val="Nagwek1"/>
        <w:rPr>
          <w:b w:val="0"/>
          <w:bCs w:val="0"/>
          <w:color w:val="17365D" w:themeColor="text2" w:themeShade="BF"/>
          <w:spacing w:val="5"/>
          <w:kern w:val="28"/>
          <w:sz w:val="52"/>
          <w:szCs w:val="52"/>
        </w:rPr>
      </w:pPr>
      <w:proofErr w:type="spellStart"/>
      <w:r w:rsidRPr="007D0B03">
        <w:rPr>
          <w:b w:val="0"/>
          <w:bCs w:val="0"/>
          <w:color w:val="17365D" w:themeColor="text2" w:themeShade="BF"/>
          <w:spacing w:val="5"/>
          <w:kern w:val="28"/>
          <w:sz w:val="52"/>
          <w:szCs w:val="52"/>
        </w:rPr>
        <w:t>TalentFinder</w:t>
      </w:r>
      <w:proofErr w:type="spellEnd"/>
      <w:r w:rsidRPr="007D0B03">
        <w:rPr>
          <w:b w:val="0"/>
          <w:bCs w:val="0"/>
          <w:color w:val="17365D" w:themeColor="text2" w:themeShade="BF"/>
          <w:spacing w:val="5"/>
          <w:kern w:val="28"/>
          <w:sz w:val="52"/>
          <w:szCs w:val="52"/>
        </w:rPr>
        <w:t xml:space="preserve"> - Architecture Documentation</w:t>
      </w:r>
    </w:p>
    <w:p w14:paraId="11FFDBFC" w14:textId="77777777" w:rsidR="007D0B03" w:rsidRDefault="007D0B03">
      <w:pPr>
        <w:rPr>
          <w:rFonts w:asciiTheme="majorHAnsi" w:eastAsiaTheme="majorEastAsia" w:hAnsiTheme="majorHAnsi" w:cstheme="majorBidi"/>
          <w:b/>
          <w:bCs/>
          <w:color w:val="365F91" w:themeColor="accent1" w:themeShade="BF"/>
          <w:sz w:val="28"/>
          <w:szCs w:val="28"/>
        </w:rPr>
      </w:pPr>
      <w:r w:rsidRPr="007D0B03">
        <w:rPr>
          <w:rFonts w:asciiTheme="majorHAnsi" w:eastAsiaTheme="majorEastAsia" w:hAnsiTheme="majorHAnsi" w:cstheme="majorBidi"/>
          <w:b/>
          <w:bCs/>
          <w:color w:val="365F91" w:themeColor="accent1" w:themeShade="BF"/>
          <w:sz w:val="28"/>
          <w:szCs w:val="28"/>
        </w:rPr>
        <w:t>Table of Contents</w:t>
      </w:r>
    </w:p>
    <w:p w14:paraId="446AA7C6" w14:textId="58E81288" w:rsidR="003E513C" w:rsidRDefault="00000000">
      <w:r>
        <w:t xml:space="preserve">1. </w:t>
      </w:r>
      <w:r w:rsidR="007D0B03" w:rsidRPr="007D0B03">
        <w:t>Introduction</w:t>
      </w:r>
    </w:p>
    <w:p w14:paraId="4AB3277A" w14:textId="61D60281" w:rsidR="003E513C" w:rsidRDefault="00000000">
      <w:r>
        <w:t xml:space="preserve">2. </w:t>
      </w:r>
      <w:r w:rsidR="007D0B03" w:rsidRPr="007D0B03">
        <w:t>General System Architecture</w:t>
      </w:r>
    </w:p>
    <w:p w14:paraId="55FE5746" w14:textId="5C92FD18" w:rsidR="003E513C" w:rsidRDefault="00000000">
      <w:r>
        <w:t xml:space="preserve">3. </w:t>
      </w:r>
      <w:r w:rsidR="007D0B03" w:rsidRPr="007D0B03">
        <w:t>System Modules</w:t>
      </w:r>
    </w:p>
    <w:p w14:paraId="1966FE1C" w14:textId="349DCA0A" w:rsidR="003E513C" w:rsidRDefault="00000000">
      <w:r>
        <w:t xml:space="preserve">4. </w:t>
      </w:r>
      <w:bookmarkStart w:id="0" w:name="_Hlk168087305"/>
      <w:r w:rsidR="007D0B03" w:rsidRPr="007D0B03">
        <w:t>Dependencies and Tools</w:t>
      </w:r>
      <w:bookmarkEnd w:id="0"/>
    </w:p>
    <w:p w14:paraId="1F2F3E4F" w14:textId="371895E5" w:rsidR="003E513C" w:rsidRDefault="00000000">
      <w:r>
        <w:t xml:space="preserve">5. </w:t>
      </w:r>
      <w:bookmarkStart w:id="1" w:name="_Hlk168087324"/>
      <w:r w:rsidR="007D0B03" w:rsidRPr="007D0B03">
        <w:t>Communication between Modules</w:t>
      </w:r>
      <w:bookmarkEnd w:id="1"/>
    </w:p>
    <w:p w14:paraId="42DB39BB" w14:textId="7A4D45E0" w:rsidR="007D0B03" w:rsidRPr="007D0B03" w:rsidRDefault="00000000">
      <w:pPr>
        <w:pStyle w:val="Nagwek1"/>
      </w:pPr>
      <w:r>
        <w:t xml:space="preserve">1. </w:t>
      </w:r>
      <w:r w:rsidR="007D0B03" w:rsidRPr="007D0B03">
        <w:t>Introduction</w:t>
      </w:r>
      <w:r w:rsidR="00A25951">
        <w:t xml:space="preserve">                                                                                             </w:t>
      </w:r>
      <w:proofErr w:type="spellStart"/>
      <w:r w:rsidR="007D0B03" w:rsidRPr="007D0B03">
        <w:rPr>
          <w:rFonts w:asciiTheme="minorHAnsi" w:eastAsiaTheme="minorEastAsia" w:hAnsiTheme="minorHAnsi" w:cstheme="minorBidi"/>
          <w:b w:val="0"/>
          <w:bCs w:val="0"/>
          <w:color w:val="auto"/>
          <w:sz w:val="22"/>
          <w:szCs w:val="22"/>
        </w:rPr>
        <w:t>TalentFinder</w:t>
      </w:r>
      <w:proofErr w:type="spellEnd"/>
      <w:r w:rsidR="007D0B03" w:rsidRPr="007D0B03">
        <w:rPr>
          <w:rFonts w:asciiTheme="minorHAnsi" w:eastAsiaTheme="minorEastAsia" w:hAnsiTheme="minorHAnsi" w:cstheme="minorBidi"/>
          <w:b w:val="0"/>
          <w:bCs w:val="0"/>
          <w:color w:val="auto"/>
          <w:sz w:val="22"/>
          <w:szCs w:val="22"/>
        </w:rPr>
        <w:t xml:space="preserve"> is a project aimed at analyzing football data and evaluating player talents based on collected information from various sources. This documentation describes the system architecture to understand the project structure.</w:t>
      </w:r>
    </w:p>
    <w:p w14:paraId="28447F77" w14:textId="70DB6904" w:rsidR="007D0B03" w:rsidRPr="00A25951" w:rsidRDefault="00000000">
      <w:pPr>
        <w:pStyle w:val="Nagwek1"/>
      </w:pPr>
      <w:r>
        <w:t xml:space="preserve">2. </w:t>
      </w:r>
      <w:r w:rsidR="007D0B03" w:rsidRPr="007D0B03">
        <w:t>General System Architecture</w:t>
      </w:r>
      <w:r w:rsidR="00A25951">
        <w:t xml:space="preserve">                                                                          </w:t>
      </w:r>
      <w:r w:rsidR="007D0B03" w:rsidRPr="007D0B03">
        <w:rPr>
          <w:rFonts w:asciiTheme="minorHAnsi" w:eastAsiaTheme="minorEastAsia" w:hAnsiTheme="minorHAnsi" w:cstheme="minorBidi"/>
          <w:b w:val="0"/>
          <w:bCs w:val="0"/>
          <w:color w:val="auto"/>
          <w:sz w:val="22"/>
          <w:szCs w:val="22"/>
        </w:rPr>
        <w:t xml:space="preserve">The </w:t>
      </w:r>
      <w:proofErr w:type="spellStart"/>
      <w:r w:rsidR="007D0B03" w:rsidRPr="007D0B03">
        <w:rPr>
          <w:rFonts w:asciiTheme="minorHAnsi" w:eastAsiaTheme="minorEastAsia" w:hAnsiTheme="minorHAnsi" w:cstheme="minorBidi"/>
          <w:b w:val="0"/>
          <w:bCs w:val="0"/>
          <w:color w:val="auto"/>
          <w:sz w:val="22"/>
          <w:szCs w:val="22"/>
        </w:rPr>
        <w:t>TalentFinder</w:t>
      </w:r>
      <w:proofErr w:type="spellEnd"/>
      <w:r w:rsidR="007D0B03" w:rsidRPr="007D0B03">
        <w:rPr>
          <w:rFonts w:asciiTheme="minorHAnsi" w:eastAsiaTheme="minorEastAsia" w:hAnsiTheme="minorHAnsi" w:cstheme="minorBidi"/>
          <w:b w:val="0"/>
          <w:bCs w:val="0"/>
          <w:color w:val="auto"/>
          <w:sz w:val="22"/>
          <w:szCs w:val="22"/>
        </w:rPr>
        <w:t xml:space="preserve"> system consists of several modules, each responsible for a different aspect of data processing and analysis. These modules work together to collect, process, and analyze football data. These modules are </w:t>
      </w:r>
      <w:r w:rsidR="007D0B03" w:rsidRPr="007D0B03">
        <w:rPr>
          <w:rFonts w:asciiTheme="minorHAnsi" w:eastAsiaTheme="minorEastAsia" w:hAnsiTheme="minorHAnsi" w:cstheme="minorBidi"/>
          <w:b w:val="0"/>
          <w:bCs w:val="0"/>
          <w:i/>
          <w:iCs/>
          <w:color w:val="auto"/>
          <w:sz w:val="22"/>
          <w:szCs w:val="22"/>
        </w:rPr>
        <w:t>scrapers</w:t>
      </w:r>
      <w:r w:rsidR="007D0B03" w:rsidRPr="007D0B03">
        <w:rPr>
          <w:rFonts w:asciiTheme="minorHAnsi" w:eastAsiaTheme="minorEastAsia" w:hAnsiTheme="minorHAnsi" w:cstheme="minorBidi"/>
          <w:b w:val="0"/>
          <w:bCs w:val="0"/>
          <w:color w:val="auto"/>
          <w:sz w:val="22"/>
          <w:szCs w:val="22"/>
        </w:rPr>
        <w:t xml:space="preserve">, </w:t>
      </w:r>
      <w:proofErr w:type="spellStart"/>
      <w:r w:rsidR="007D0B03" w:rsidRPr="007D0B03">
        <w:rPr>
          <w:rFonts w:asciiTheme="minorHAnsi" w:eastAsiaTheme="minorEastAsia" w:hAnsiTheme="minorHAnsi" w:cstheme="minorBidi"/>
          <w:b w:val="0"/>
          <w:bCs w:val="0"/>
          <w:i/>
          <w:iCs/>
          <w:color w:val="auto"/>
          <w:sz w:val="22"/>
          <w:szCs w:val="22"/>
        </w:rPr>
        <w:t>edit_data</w:t>
      </w:r>
      <w:proofErr w:type="spellEnd"/>
      <w:r w:rsidR="007D0B03" w:rsidRPr="007D0B03">
        <w:rPr>
          <w:rFonts w:asciiTheme="minorHAnsi" w:eastAsiaTheme="minorEastAsia" w:hAnsiTheme="minorHAnsi" w:cstheme="minorBidi"/>
          <w:b w:val="0"/>
          <w:bCs w:val="0"/>
          <w:i/>
          <w:iCs/>
          <w:color w:val="auto"/>
          <w:sz w:val="22"/>
          <w:szCs w:val="22"/>
        </w:rPr>
        <w:t>, database</w:t>
      </w:r>
      <w:r w:rsidR="007D0B03" w:rsidRPr="007D0B03">
        <w:rPr>
          <w:rFonts w:asciiTheme="minorHAnsi" w:eastAsiaTheme="minorEastAsia" w:hAnsiTheme="minorHAnsi" w:cstheme="minorBidi"/>
          <w:b w:val="0"/>
          <w:bCs w:val="0"/>
          <w:color w:val="auto"/>
          <w:sz w:val="22"/>
          <w:szCs w:val="22"/>
        </w:rPr>
        <w:t xml:space="preserve">, and </w:t>
      </w:r>
      <w:r w:rsidR="007D0B03" w:rsidRPr="007D0B03">
        <w:rPr>
          <w:rFonts w:asciiTheme="minorHAnsi" w:eastAsiaTheme="minorEastAsia" w:hAnsiTheme="minorHAnsi" w:cstheme="minorBidi"/>
          <w:b w:val="0"/>
          <w:bCs w:val="0"/>
          <w:i/>
          <w:iCs/>
          <w:color w:val="auto"/>
          <w:sz w:val="22"/>
          <w:szCs w:val="22"/>
        </w:rPr>
        <w:t>ml</w:t>
      </w:r>
      <w:r w:rsidR="007D0B03" w:rsidRPr="007D0B03">
        <w:rPr>
          <w:rFonts w:asciiTheme="minorHAnsi" w:eastAsiaTheme="minorEastAsia" w:hAnsiTheme="minorHAnsi" w:cstheme="minorBidi"/>
          <w:b w:val="0"/>
          <w:bCs w:val="0"/>
          <w:color w:val="auto"/>
          <w:sz w:val="22"/>
          <w:szCs w:val="22"/>
        </w:rPr>
        <w:t>.</w:t>
      </w:r>
    </w:p>
    <w:p w14:paraId="6FC7DC9C" w14:textId="798F3FB5" w:rsidR="003E513C" w:rsidRDefault="00000000">
      <w:pPr>
        <w:pStyle w:val="Nagwek1"/>
      </w:pPr>
      <w:r>
        <w:t xml:space="preserve">3. </w:t>
      </w:r>
      <w:r w:rsidR="007D0B03" w:rsidRPr="007D0B03">
        <w:t>System Modules</w:t>
      </w:r>
    </w:p>
    <w:p w14:paraId="75130146" w14:textId="0046C38B" w:rsidR="00FF21E0" w:rsidRDefault="00000000">
      <w:r w:rsidRPr="00FF21E0">
        <w:rPr>
          <w:b/>
          <w:bCs/>
        </w:rPr>
        <w:t xml:space="preserve">1. </w:t>
      </w:r>
      <w:r w:rsidR="00A25951" w:rsidRPr="00A25951">
        <w:rPr>
          <w:b/>
          <w:bCs/>
        </w:rPr>
        <w:t>Data Collection Module (Scrapers)</w:t>
      </w:r>
      <w:r>
        <w:br/>
        <w:t xml:space="preserve">- </w:t>
      </w:r>
      <w:r w:rsidR="00A25951" w:rsidRPr="00A25951">
        <w:t xml:space="preserve">Responsible for fetching data from external sources such as </w:t>
      </w:r>
      <w:proofErr w:type="spellStart"/>
      <w:r w:rsidR="00A25951" w:rsidRPr="00A25951">
        <w:t>sofascore</w:t>
      </w:r>
      <w:proofErr w:type="spellEnd"/>
      <w:r w:rsidR="00A25951" w:rsidRPr="00A25951">
        <w:t xml:space="preserve"> and </w:t>
      </w:r>
      <w:proofErr w:type="spellStart"/>
      <w:r w:rsidR="00A25951" w:rsidRPr="00A25951">
        <w:t>transfermarkt</w:t>
      </w:r>
      <w:proofErr w:type="spellEnd"/>
      <w:r w:rsidR="00A25951" w:rsidRPr="00A25951">
        <w:t>, along with cleaning data from unnecessary information.</w:t>
      </w:r>
      <w:r>
        <w:br/>
        <w:t xml:space="preserve">- </w:t>
      </w:r>
      <w:r w:rsidR="00A25951">
        <w:t>Scripts</w:t>
      </w:r>
      <w:r>
        <w:t>:</w:t>
      </w:r>
      <w:r>
        <w:br/>
        <w:t xml:space="preserve">  - scrappers/sofascore/get_players_ids.py</w:t>
      </w:r>
      <w:r>
        <w:br/>
        <w:t xml:space="preserve">  - scrappers/sofascore/get_ratings_from_sofascore.py</w:t>
      </w:r>
      <w:r>
        <w:br/>
        <w:t xml:space="preserve">  - scrappers/transfermarkt/transfermarkt_scrapper.py</w:t>
      </w:r>
      <w:r>
        <w:br/>
      </w:r>
      <w:r>
        <w:br/>
      </w:r>
      <w:r w:rsidRPr="00FF21E0">
        <w:rPr>
          <w:b/>
          <w:bCs/>
        </w:rPr>
        <w:t xml:space="preserve">2. </w:t>
      </w:r>
      <w:r w:rsidR="00A25951" w:rsidRPr="00A25951">
        <w:rPr>
          <w:b/>
          <w:bCs/>
        </w:rPr>
        <w:t>Data Processing Module (</w:t>
      </w:r>
      <w:proofErr w:type="spellStart"/>
      <w:r w:rsidR="00A25951" w:rsidRPr="00A25951">
        <w:rPr>
          <w:b/>
          <w:bCs/>
        </w:rPr>
        <w:t>Edit_data</w:t>
      </w:r>
      <w:proofErr w:type="spellEnd"/>
      <w:r w:rsidR="00A25951" w:rsidRPr="00A25951">
        <w:rPr>
          <w:b/>
          <w:bCs/>
        </w:rPr>
        <w:t>)</w:t>
      </w:r>
      <w:r>
        <w:br/>
        <w:t xml:space="preserve">- </w:t>
      </w:r>
      <w:r w:rsidR="00A25951" w:rsidRPr="00A25951">
        <w:t>Responsible for processing the collected data and preparing it for analysis.</w:t>
      </w:r>
      <w:r>
        <w:br/>
        <w:t>- S</w:t>
      </w:r>
      <w:r w:rsidR="00A25951">
        <w:t>cripts</w:t>
      </w:r>
      <w:r>
        <w:t>:</w:t>
      </w:r>
      <w:r>
        <w:br/>
        <w:t xml:space="preserve">  - database/add_flags.py</w:t>
      </w:r>
      <w:r>
        <w:br/>
      </w:r>
      <w:r>
        <w:lastRenderedPageBreak/>
        <w:t xml:space="preserve">  - database/flags_KM.py</w:t>
      </w:r>
      <w:r>
        <w:br/>
        <w:t xml:space="preserve">  - database/</w:t>
      </w:r>
      <w:proofErr w:type="spellStart"/>
      <w:r>
        <w:t>merge_two_csv_with_flags.ipynb</w:t>
      </w:r>
      <w:proofErr w:type="spellEnd"/>
    </w:p>
    <w:p w14:paraId="6167514B" w14:textId="571C6708" w:rsidR="003E513C" w:rsidRDefault="00FF21E0">
      <w:r w:rsidRPr="00FF21E0">
        <w:rPr>
          <w:b/>
          <w:bCs/>
        </w:rPr>
        <w:t xml:space="preserve">3. </w:t>
      </w:r>
      <w:r w:rsidR="00A25951" w:rsidRPr="00A25951">
        <w:rPr>
          <w:b/>
          <w:bCs/>
        </w:rPr>
        <w:t>Database (Database)</w:t>
      </w:r>
      <w:r>
        <w:br/>
        <w:t xml:space="preserve">- </w:t>
      </w:r>
      <w:r w:rsidR="00A25951" w:rsidRPr="00A25951">
        <w:t>The database where the collected data is stored.</w:t>
      </w:r>
      <w:r>
        <w:br/>
      </w:r>
      <w:r>
        <w:br/>
      </w:r>
      <w:r w:rsidRPr="00FF21E0">
        <w:rPr>
          <w:b/>
          <w:bCs/>
        </w:rPr>
        <w:t xml:space="preserve">4. </w:t>
      </w:r>
      <w:r w:rsidR="00A25951" w:rsidRPr="00A25951">
        <w:rPr>
          <w:b/>
          <w:bCs/>
        </w:rPr>
        <w:t>Data Analysis Module (ML)</w:t>
      </w:r>
      <w:r>
        <w:br/>
        <w:t xml:space="preserve">- </w:t>
      </w:r>
      <w:proofErr w:type="spellStart"/>
      <w:r w:rsidR="00A25951" w:rsidRPr="00A25951">
        <w:t>sible</w:t>
      </w:r>
      <w:proofErr w:type="spellEnd"/>
      <w:r w:rsidR="00A25951" w:rsidRPr="00A25951">
        <w:t xml:space="preserve"> for analyzing data and training predictive models.</w:t>
      </w:r>
      <w:r>
        <w:br/>
        <w:t>- S</w:t>
      </w:r>
      <w:r w:rsidR="00A25951">
        <w:t>cripts</w:t>
      </w:r>
      <w:r>
        <w:t>:</w:t>
      </w:r>
      <w:r>
        <w:br/>
        <w:t xml:space="preserve">  - ml</w:t>
      </w:r>
      <w:r w:rsidR="00F765CC">
        <w:t>/</w:t>
      </w:r>
      <w:proofErr w:type="spellStart"/>
      <w:r w:rsidR="00F765CC">
        <w:t>random_forest</w:t>
      </w:r>
      <w:proofErr w:type="spellEnd"/>
      <w:r>
        <w:t>/</w:t>
      </w:r>
      <w:proofErr w:type="spellStart"/>
      <w:r>
        <w:t>random_forest.ipynb</w:t>
      </w:r>
      <w:proofErr w:type="spellEnd"/>
      <w:r w:rsidR="00F765CC">
        <w:t xml:space="preserve">  </w:t>
      </w:r>
      <w:r w:rsidR="00F765CC">
        <w:br/>
        <w:t xml:space="preserve">  - </w:t>
      </w:r>
      <w:r w:rsidR="00F765CC">
        <w:rPr>
          <w:i/>
          <w:iCs/>
        </w:rPr>
        <w:t>ml</w:t>
      </w:r>
      <w:r w:rsidR="00F765CC" w:rsidRPr="00525457">
        <w:rPr>
          <w:i/>
          <w:iCs/>
        </w:rPr>
        <w:t>/</w:t>
      </w:r>
      <w:r w:rsidR="00F765CC" w:rsidRPr="00FE4FE4">
        <w:t xml:space="preserve"> </w:t>
      </w:r>
      <w:proofErr w:type="spellStart"/>
      <w:r w:rsidR="00F765CC" w:rsidRPr="00FE4FE4">
        <w:rPr>
          <w:i/>
          <w:iCs/>
        </w:rPr>
        <w:t>clasification</w:t>
      </w:r>
      <w:proofErr w:type="spellEnd"/>
      <w:r w:rsidR="00F765CC" w:rsidRPr="00FE4FE4">
        <w:rPr>
          <w:i/>
          <w:iCs/>
        </w:rPr>
        <w:t xml:space="preserve"> </w:t>
      </w:r>
      <w:r w:rsidR="00F765CC">
        <w:rPr>
          <w:i/>
          <w:iCs/>
        </w:rPr>
        <w:t>/</w:t>
      </w:r>
      <w:r w:rsidR="00F765CC" w:rsidRPr="00FE4FE4">
        <w:t xml:space="preserve"> </w:t>
      </w:r>
      <w:proofErr w:type="spellStart"/>
      <w:r w:rsidR="00F765CC" w:rsidRPr="00FE4FE4">
        <w:rPr>
          <w:i/>
          <w:iCs/>
        </w:rPr>
        <w:t>Clasification_transfer.ipynb</w:t>
      </w:r>
      <w:proofErr w:type="spellEnd"/>
      <w:r w:rsidR="00F765CC">
        <w:br/>
        <w:t xml:space="preserve">  - </w:t>
      </w:r>
      <w:r w:rsidR="00F765CC">
        <w:rPr>
          <w:i/>
          <w:iCs/>
        </w:rPr>
        <w:t>ml</w:t>
      </w:r>
      <w:r w:rsidR="00F765CC" w:rsidRPr="00525457">
        <w:rPr>
          <w:i/>
          <w:iCs/>
        </w:rPr>
        <w:t>/</w:t>
      </w:r>
      <w:r w:rsidR="00F765CC" w:rsidRPr="00FE4FE4">
        <w:t xml:space="preserve"> </w:t>
      </w:r>
      <w:proofErr w:type="spellStart"/>
      <w:r w:rsidR="00F765CC" w:rsidRPr="00FE4FE4">
        <w:rPr>
          <w:i/>
          <w:iCs/>
        </w:rPr>
        <w:t>regresion</w:t>
      </w:r>
      <w:proofErr w:type="spellEnd"/>
      <w:r w:rsidR="00F765CC" w:rsidRPr="00FE4FE4">
        <w:rPr>
          <w:i/>
          <w:iCs/>
        </w:rPr>
        <w:t xml:space="preserve"> </w:t>
      </w:r>
      <w:r w:rsidR="00F765CC">
        <w:rPr>
          <w:i/>
          <w:iCs/>
        </w:rPr>
        <w:t>/</w:t>
      </w:r>
      <w:r w:rsidR="00F765CC" w:rsidRPr="00FE4FE4">
        <w:t xml:space="preserve"> </w:t>
      </w:r>
      <w:proofErr w:type="spellStart"/>
      <w:r w:rsidR="00F765CC" w:rsidRPr="00FE4FE4">
        <w:rPr>
          <w:i/>
          <w:iCs/>
        </w:rPr>
        <w:t>Regresion_transfers.ipynb</w:t>
      </w:r>
      <w:proofErr w:type="spellEnd"/>
      <w:r w:rsidR="00F765CC">
        <w:tab/>
      </w:r>
      <w:r w:rsidR="00F765CC">
        <w:tab/>
      </w:r>
      <w:r w:rsidR="00F765CC">
        <w:tab/>
      </w:r>
      <w:r w:rsidR="00F765CC">
        <w:tab/>
      </w:r>
      <w:r w:rsidR="00F765CC">
        <w:tab/>
      </w:r>
      <w:r w:rsidR="00F765CC">
        <w:tab/>
      </w:r>
      <w:r w:rsidR="00F765CC">
        <w:tab/>
      </w:r>
      <w:r w:rsidR="00F765CC">
        <w:tab/>
      </w:r>
      <w:r w:rsidR="00F765CC">
        <w:tab/>
      </w:r>
      <w:r w:rsidR="00F765CC">
        <w:tab/>
      </w:r>
      <w:r w:rsidR="00F765CC">
        <w:tab/>
      </w:r>
      <w:r w:rsidR="00F765CC">
        <w:tab/>
      </w:r>
      <w:r w:rsidR="00F765CC">
        <w:tab/>
      </w:r>
      <w:r w:rsidR="00F765CC">
        <w:tab/>
      </w:r>
      <w:r w:rsidR="00F765CC">
        <w:tab/>
      </w:r>
      <w:r w:rsidR="00F765CC">
        <w:tab/>
      </w:r>
      <w:r>
        <w:br/>
      </w:r>
    </w:p>
    <w:p w14:paraId="53A69791" w14:textId="56C17037" w:rsidR="003E513C" w:rsidRDefault="00000000">
      <w:pPr>
        <w:pStyle w:val="Nagwek1"/>
      </w:pPr>
      <w:r>
        <w:t xml:space="preserve">4. </w:t>
      </w:r>
      <w:r w:rsidR="007D0B03" w:rsidRPr="007D0B03">
        <w:t>Dependencies and Tools</w:t>
      </w:r>
    </w:p>
    <w:p w14:paraId="3911700A" w14:textId="17EF4317" w:rsidR="003E513C" w:rsidRDefault="007D0B03">
      <w:r w:rsidRPr="007D0B03">
        <w:t xml:space="preserve">The </w:t>
      </w:r>
      <w:proofErr w:type="spellStart"/>
      <w:r w:rsidRPr="007D0B03">
        <w:t>TalentFinder</w:t>
      </w:r>
      <w:proofErr w:type="spellEnd"/>
      <w:r w:rsidRPr="007D0B03">
        <w:t xml:space="preserve"> project uses a variety of tools and libraries essential for its proper functioning. All dependencies are listed in the </w:t>
      </w:r>
      <w:r w:rsidRPr="007D0B03">
        <w:rPr>
          <w:i/>
          <w:iCs/>
        </w:rPr>
        <w:t>requirements.txt</w:t>
      </w:r>
      <w:r w:rsidRPr="007D0B03">
        <w:t xml:space="preserve"> file.</w:t>
      </w:r>
      <w:r w:rsidR="00000000">
        <w:br/>
      </w:r>
      <w:r w:rsidR="00000000">
        <w:br/>
      </w:r>
      <w:r w:rsidRPr="007D0B03">
        <w:rPr>
          <w:b/>
          <w:bCs/>
        </w:rPr>
        <w:t>Example dependencies:</w:t>
      </w:r>
      <w:r w:rsidR="00000000">
        <w:br/>
        <w:t>- pandas</w:t>
      </w:r>
      <w:r w:rsidR="00000000">
        <w:br/>
        <w:t xml:space="preserve">- </w:t>
      </w:r>
      <w:proofErr w:type="spellStart"/>
      <w:r w:rsidR="00000000">
        <w:t>numpy</w:t>
      </w:r>
      <w:proofErr w:type="spellEnd"/>
      <w:r w:rsidR="00000000">
        <w:br/>
        <w:t>- requests</w:t>
      </w:r>
      <w:r w:rsidR="00000000">
        <w:br/>
        <w:t>- beautifulsoup4</w:t>
      </w:r>
      <w:r w:rsidR="00000000">
        <w:br/>
        <w:t>- scikit-learn</w:t>
      </w:r>
      <w:r w:rsidR="00000000">
        <w:br/>
        <w:t xml:space="preserve">- </w:t>
      </w:r>
      <w:proofErr w:type="spellStart"/>
      <w:r w:rsidR="00000000">
        <w:t>jupyter</w:t>
      </w:r>
      <w:proofErr w:type="spellEnd"/>
      <w:r w:rsidR="00000000">
        <w:br/>
        <w:t>- matplotlib</w:t>
      </w:r>
      <w:r w:rsidR="00000000">
        <w:br/>
      </w:r>
      <w:r w:rsidR="00000000">
        <w:br/>
      </w:r>
      <w:r w:rsidRPr="007D0B03">
        <w:t>To install all dependencies, run:</w:t>
      </w:r>
      <w:r w:rsidR="00000000">
        <w:br/>
      </w:r>
      <w:r w:rsidR="00000000" w:rsidRPr="00AB2EDC">
        <w:rPr>
          <w:i/>
          <w:iCs/>
        </w:rPr>
        <w:t>pip install -r requirements.txt</w:t>
      </w:r>
    </w:p>
    <w:p w14:paraId="6D040BB8" w14:textId="323B8998" w:rsidR="003E513C" w:rsidRDefault="00000000">
      <w:pPr>
        <w:pStyle w:val="Nagwek1"/>
      </w:pPr>
      <w:r>
        <w:t xml:space="preserve">5. </w:t>
      </w:r>
      <w:r w:rsidR="007D0B03" w:rsidRPr="007D0B03">
        <w:t>Communication between Modules</w:t>
      </w:r>
    </w:p>
    <w:p w14:paraId="66476D4A" w14:textId="52A036FD" w:rsidR="003E513C" w:rsidRDefault="007D0B03" w:rsidP="007D0B03">
      <w:r w:rsidRPr="007D0B03">
        <w:t>Communication between modules occurs through the exchange of data in CSV format and through database connections. Each module saves its results to appropriate files, which are then used by other modules.</w:t>
      </w:r>
    </w:p>
    <w:sectPr w:rsidR="003E51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num w:numId="1" w16cid:durableId="80414483">
    <w:abstractNumId w:val="8"/>
  </w:num>
  <w:num w:numId="2" w16cid:durableId="2115662922">
    <w:abstractNumId w:val="6"/>
  </w:num>
  <w:num w:numId="3" w16cid:durableId="946961129">
    <w:abstractNumId w:val="5"/>
  </w:num>
  <w:num w:numId="4" w16cid:durableId="142160278">
    <w:abstractNumId w:val="4"/>
  </w:num>
  <w:num w:numId="5" w16cid:durableId="1771051435">
    <w:abstractNumId w:val="7"/>
  </w:num>
  <w:num w:numId="6" w16cid:durableId="690298962">
    <w:abstractNumId w:val="3"/>
  </w:num>
  <w:num w:numId="7" w16cid:durableId="2076123467">
    <w:abstractNumId w:val="2"/>
  </w:num>
  <w:num w:numId="8" w16cid:durableId="1672677174">
    <w:abstractNumId w:val="1"/>
  </w:num>
  <w:num w:numId="9" w16cid:durableId="166535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AD2"/>
    <w:rsid w:val="0029639D"/>
    <w:rsid w:val="00326F90"/>
    <w:rsid w:val="003E513C"/>
    <w:rsid w:val="007D0B03"/>
    <w:rsid w:val="00887D16"/>
    <w:rsid w:val="00A25951"/>
    <w:rsid w:val="00AA1D8D"/>
    <w:rsid w:val="00AB2EDC"/>
    <w:rsid w:val="00B47730"/>
    <w:rsid w:val="00C10E8F"/>
    <w:rsid w:val="00CB0664"/>
    <w:rsid w:val="00D60F1E"/>
    <w:rsid w:val="00E22661"/>
    <w:rsid w:val="00F765CC"/>
    <w:rsid w:val="00FC693F"/>
    <w:rsid w:val="00FF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30FA9"/>
  <w14:defaultImageDpi w14:val="300"/>
  <w15:docId w15:val="{47A1B057-AFC9-4DFD-8BB7-0EB6F182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343</Words>
  <Characters>2059</Characters>
  <Application>Microsoft Office Word</Application>
  <DocSecurity>0</DocSecurity>
  <Lines>17</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 Szwajcar</cp:lastModifiedBy>
  <cp:revision>7</cp:revision>
  <dcterms:created xsi:type="dcterms:W3CDTF">2013-12-23T23:15:00Z</dcterms:created>
  <dcterms:modified xsi:type="dcterms:W3CDTF">2024-05-31T20:44:00Z</dcterms:modified>
  <cp:category/>
</cp:coreProperties>
</file>