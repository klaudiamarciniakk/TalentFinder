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2CEE1" w14:textId="77777777" w:rsidR="008728C4" w:rsidRDefault="00000000">
      <w:pPr>
        <w:pStyle w:val="Tytu"/>
      </w:pPr>
      <w:r>
        <w:t>TalentFinder</w:t>
      </w:r>
    </w:p>
    <w:p w14:paraId="04FABA7C" w14:textId="77777777" w:rsidR="00696045" w:rsidRDefault="00696045">
      <w:pPr>
        <w:rPr>
          <w:rFonts w:asciiTheme="majorHAnsi" w:eastAsiaTheme="majorEastAsia" w:hAnsiTheme="majorHAnsi" w:cstheme="majorBidi"/>
          <w:b/>
          <w:bCs/>
          <w:color w:val="365F91" w:themeColor="accent1" w:themeShade="BF"/>
          <w:sz w:val="28"/>
          <w:szCs w:val="28"/>
        </w:rPr>
      </w:pPr>
      <w:r w:rsidRPr="00696045">
        <w:rPr>
          <w:rFonts w:asciiTheme="majorHAnsi" w:eastAsiaTheme="majorEastAsia" w:hAnsiTheme="majorHAnsi" w:cstheme="majorBidi"/>
          <w:b/>
          <w:bCs/>
          <w:color w:val="365F91" w:themeColor="accent1" w:themeShade="BF"/>
          <w:sz w:val="28"/>
          <w:szCs w:val="28"/>
        </w:rPr>
        <w:t>Table of Contents</w:t>
      </w:r>
      <w:r w:rsidRPr="00696045">
        <w:rPr>
          <w:rFonts w:asciiTheme="majorHAnsi" w:eastAsiaTheme="majorEastAsia" w:hAnsiTheme="majorHAnsi" w:cstheme="majorBidi"/>
          <w:b/>
          <w:bCs/>
          <w:color w:val="365F91" w:themeColor="accent1" w:themeShade="BF"/>
          <w:sz w:val="28"/>
          <w:szCs w:val="28"/>
        </w:rPr>
        <w:t xml:space="preserve"> </w:t>
      </w:r>
    </w:p>
    <w:p w14:paraId="2ACCD75B" w14:textId="1ADB1A50" w:rsidR="008728C4" w:rsidRDefault="00000000">
      <w:r>
        <w:t xml:space="preserve">1. </w:t>
      </w:r>
      <w:r w:rsidR="00696045" w:rsidRPr="00696045">
        <w:t>Introduction</w:t>
      </w:r>
    </w:p>
    <w:p w14:paraId="0F6E86E4" w14:textId="516F5324" w:rsidR="008728C4" w:rsidRDefault="00000000">
      <w:r>
        <w:t xml:space="preserve">2. </w:t>
      </w:r>
      <w:r w:rsidR="00696045" w:rsidRPr="00696045">
        <w:t>Installation</w:t>
      </w:r>
    </w:p>
    <w:p w14:paraId="1E39A196" w14:textId="707B30B0" w:rsidR="008728C4" w:rsidRDefault="00000000">
      <w:r>
        <w:t xml:space="preserve">3. </w:t>
      </w:r>
      <w:r w:rsidR="00696045" w:rsidRPr="00696045">
        <w:t>Configuration</w:t>
      </w:r>
    </w:p>
    <w:p w14:paraId="23F8B948" w14:textId="374A0E17" w:rsidR="008728C4" w:rsidRDefault="00000000">
      <w:r>
        <w:t xml:space="preserve">4. </w:t>
      </w:r>
      <w:r w:rsidR="00696045" w:rsidRPr="00696045">
        <w:t>Deployment</w:t>
      </w:r>
    </w:p>
    <w:p w14:paraId="17E8C511" w14:textId="5F941584" w:rsidR="008728C4" w:rsidRDefault="00000000">
      <w:r>
        <w:t xml:space="preserve">5. </w:t>
      </w:r>
      <w:r w:rsidR="00696045" w:rsidRPr="00696045">
        <w:t>Directory Structure</w:t>
      </w:r>
    </w:p>
    <w:p w14:paraId="354EBA49" w14:textId="77777777" w:rsidR="00696045" w:rsidRDefault="00000000">
      <w:pPr>
        <w:pStyle w:val="Nagwek1"/>
        <w:rPr>
          <w:rFonts w:asciiTheme="minorHAnsi" w:eastAsiaTheme="minorEastAsia" w:hAnsiTheme="minorHAnsi" w:cstheme="minorBidi"/>
          <w:b w:val="0"/>
          <w:bCs w:val="0"/>
          <w:color w:val="auto"/>
          <w:sz w:val="22"/>
          <w:szCs w:val="22"/>
        </w:rPr>
      </w:pPr>
      <w:r>
        <w:t xml:space="preserve">1. </w:t>
      </w:r>
      <w:r w:rsidR="00696045" w:rsidRPr="00696045">
        <w:t>Introduction</w:t>
      </w:r>
      <w:r w:rsidR="00696045">
        <w:t xml:space="preserve">                                                                                              </w:t>
      </w:r>
      <w:r w:rsidR="00696045" w:rsidRPr="00696045">
        <w:rPr>
          <w:rFonts w:asciiTheme="minorHAnsi" w:eastAsiaTheme="minorEastAsia" w:hAnsiTheme="minorHAnsi" w:cstheme="minorBidi"/>
          <w:b w:val="0"/>
          <w:bCs w:val="0"/>
          <w:color w:val="auto"/>
          <w:sz w:val="22"/>
          <w:szCs w:val="22"/>
        </w:rPr>
        <w:t>TalentFinder is a project aimed at analyzing football data and evaluating player talents based on collected information from various sources, such as sofascore and transfermarkt.</w:t>
      </w:r>
      <w:r w:rsidR="00696045" w:rsidRPr="00696045">
        <w:rPr>
          <w:rFonts w:asciiTheme="minorHAnsi" w:eastAsiaTheme="minorEastAsia" w:hAnsiTheme="minorHAnsi" w:cstheme="minorBidi"/>
          <w:b w:val="0"/>
          <w:bCs w:val="0"/>
          <w:color w:val="auto"/>
          <w:sz w:val="22"/>
          <w:szCs w:val="22"/>
        </w:rPr>
        <w:t xml:space="preserve"> </w:t>
      </w:r>
    </w:p>
    <w:p w14:paraId="015897F8" w14:textId="2930197E" w:rsidR="008728C4" w:rsidRDefault="00000000">
      <w:pPr>
        <w:pStyle w:val="Nagwek1"/>
      </w:pPr>
      <w:r>
        <w:t xml:space="preserve">2. </w:t>
      </w:r>
      <w:r w:rsidR="00696045" w:rsidRPr="00696045">
        <w:t>Installation</w:t>
      </w:r>
    </w:p>
    <w:p w14:paraId="3ECAC010" w14:textId="5BCC9F37" w:rsidR="008728C4" w:rsidRDefault="00696045">
      <w:r w:rsidRPr="00696045">
        <w:t>To run the project locally, follow these steps:</w:t>
      </w:r>
      <w:r w:rsidR="00000000">
        <w:br/>
      </w:r>
      <w:r w:rsidR="00000000">
        <w:br/>
        <w:t xml:space="preserve">1. </w:t>
      </w:r>
      <w:r w:rsidRPr="00696045">
        <w:t>Clone the repository:</w:t>
      </w:r>
      <w:r w:rsidR="00000000">
        <w:br/>
      </w:r>
      <w:r w:rsidR="00000000" w:rsidRPr="00412E6D">
        <w:rPr>
          <w:i/>
          <w:iCs/>
        </w:rPr>
        <w:t>git clone https://github.com/klaudiamarciniakk/TalentFinder.git</w:t>
      </w:r>
      <w:r w:rsidR="00000000" w:rsidRPr="00412E6D">
        <w:rPr>
          <w:i/>
          <w:iCs/>
        </w:rPr>
        <w:br/>
        <w:t>cd TalentFinder</w:t>
      </w:r>
      <w:r w:rsidR="00000000">
        <w:br/>
      </w:r>
      <w:r w:rsidR="00000000">
        <w:br/>
      </w:r>
      <w:r w:rsidR="00000000">
        <w:br/>
        <w:t xml:space="preserve">2. </w:t>
      </w:r>
      <w:r w:rsidRPr="00696045">
        <w:t>Install the required libraries:</w:t>
      </w:r>
      <w:r w:rsidR="00000000">
        <w:t>:</w:t>
      </w:r>
      <w:r w:rsidR="00000000">
        <w:br/>
      </w:r>
      <w:r w:rsidR="00000000" w:rsidRPr="00412E6D">
        <w:rPr>
          <w:i/>
          <w:iCs/>
        </w:rPr>
        <w:t>pip install -r requirements.txt</w:t>
      </w:r>
      <w:r w:rsidR="00000000">
        <w:br/>
      </w:r>
    </w:p>
    <w:p w14:paraId="0336FDC9" w14:textId="3E8115EA" w:rsidR="008728C4" w:rsidRDefault="00000000">
      <w:pPr>
        <w:pStyle w:val="Nagwek1"/>
      </w:pPr>
      <w:r>
        <w:t xml:space="preserve">3. </w:t>
      </w:r>
      <w:r w:rsidR="00696045" w:rsidRPr="00696045">
        <w:t>Configuration</w:t>
      </w:r>
    </w:p>
    <w:p w14:paraId="6FB2AA09" w14:textId="5AF5C668" w:rsidR="008728C4" w:rsidRDefault="00696045">
      <w:r w:rsidRPr="00696045">
        <w:t>Before running the machine learning scripts, ensure that you have the appropriate data in the data directory. If not, use the data fetching and updating scripts. The obtained data should be in the correct format as indicated in the csv files in the flags, players, sofascore, and transfermarkt subdirectories. Also, make sure you can connect to the database. To do this, you must have access to the services of the Faculty of Mathematics and Computer Science at Adam Mickiewicz University via VPN</w:t>
      </w:r>
      <w:r w:rsidR="00353B19">
        <w:t xml:space="preserve">. </w:t>
      </w:r>
      <w:r w:rsidRPr="00696045">
        <w:t>The instructions can be found below</w:t>
      </w:r>
      <w:r>
        <w:t xml:space="preserve">: </w:t>
      </w:r>
      <w:r w:rsidR="00353B19" w:rsidRPr="00353B19">
        <w:t>https://laboratoria.wmi.amu.edu.pl/uslugi/vpn/</w:t>
      </w:r>
    </w:p>
    <w:p w14:paraId="343206F2" w14:textId="2214CF48" w:rsidR="008728C4" w:rsidRDefault="00000000">
      <w:pPr>
        <w:pStyle w:val="Nagwek1"/>
      </w:pPr>
      <w:r>
        <w:lastRenderedPageBreak/>
        <w:t xml:space="preserve">4. </w:t>
      </w:r>
      <w:r w:rsidR="00696045" w:rsidRPr="00696045">
        <w:t>Deployment</w:t>
      </w:r>
    </w:p>
    <w:p w14:paraId="7E413D10" w14:textId="4CA6B5DE" w:rsidR="008728C4" w:rsidRDefault="00696045">
      <w:r w:rsidRPr="00696045">
        <w:t>Below are examples of how to run the main project scripts.</w:t>
      </w:r>
    </w:p>
    <w:p w14:paraId="42FC71B3" w14:textId="77777777" w:rsidR="00696045" w:rsidRDefault="00696045">
      <w:pPr>
        <w:rPr>
          <w:rFonts w:asciiTheme="majorHAnsi" w:eastAsiaTheme="majorEastAsia" w:hAnsiTheme="majorHAnsi" w:cstheme="majorBidi"/>
          <w:b/>
          <w:bCs/>
          <w:color w:val="4F81BD" w:themeColor="accent1"/>
          <w:sz w:val="26"/>
          <w:szCs w:val="26"/>
        </w:rPr>
      </w:pPr>
      <w:r w:rsidRPr="00696045">
        <w:rPr>
          <w:rFonts w:asciiTheme="majorHAnsi" w:eastAsiaTheme="majorEastAsia" w:hAnsiTheme="majorHAnsi" w:cstheme="majorBidi"/>
          <w:b/>
          <w:bCs/>
          <w:color w:val="4F81BD" w:themeColor="accent1"/>
          <w:sz w:val="26"/>
          <w:szCs w:val="26"/>
        </w:rPr>
        <w:t>Running data collection scripts</w:t>
      </w:r>
      <w:r w:rsidRPr="00696045">
        <w:rPr>
          <w:rFonts w:asciiTheme="majorHAnsi" w:eastAsiaTheme="majorEastAsia" w:hAnsiTheme="majorHAnsi" w:cstheme="majorBidi"/>
          <w:b/>
          <w:bCs/>
          <w:color w:val="4F81BD" w:themeColor="accent1"/>
          <w:sz w:val="26"/>
          <w:szCs w:val="26"/>
        </w:rPr>
        <w:t xml:space="preserve"> </w:t>
      </w:r>
    </w:p>
    <w:p w14:paraId="081C71FE" w14:textId="0EE97DFF" w:rsidR="008728C4" w:rsidRDefault="00000000">
      <w:r w:rsidRPr="00525457">
        <w:rPr>
          <w:b/>
          <w:bCs/>
        </w:rPr>
        <w:t xml:space="preserve">1. </w:t>
      </w:r>
      <w:r w:rsidR="00696045" w:rsidRPr="00696045">
        <w:rPr>
          <w:b/>
          <w:bCs/>
        </w:rPr>
        <w:t>Collecting player information from the transfermarkt portal:</w:t>
      </w:r>
      <w:r>
        <w:br/>
      </w:r>
      <w:r w:rsidRPr="00525457">
        <w:rPr>
          <w:i/>
          <w:iCs/>
        </w:rPr>
        <w:t>python scrappers/</w:t>
      </w:r>
      <w:r w:rsidR="00525457" w:rsidRPr="00525457">
        <w:rPr>
          <w:i/>
          <w:iCs/>
        </w:rPr>
        <w:t>transfermarkt</w:t>
      </w:r>
      <w:r w:rsidRPr="00525457">
        <w:rPr>
          <w:i/>
          <w:iCs/>
        </w:rPr>
        <w:t>/</w:t>
      </w:r>
      <w:r w:rsidR="00525457" w:rsidRPr="00525457">
        <w:rPr>
          <w:i/>
          <w:iCs/>
        </w:rPr>
        <w:t>transfermarkt_scrapper.py</w:t>
      </w:r>
      <w:r>
        <w:br/>
      </w:r>
      <w:r>
        <w:br/>
      </w:r>
      <w:r w:rsidRPr="00525457">
        <w:rPr>
          <w:b/>
          <w:bCs/>
        </w:rPr>
        <w:t xml:space="preserve">2. </w:t>
      </w:r>
      <w:r w:rsidR="00696045" w:rsidRPr="00696045">
        <w:rPr>
          <w:b/>
          <w:bCs/>
        </w:rPr>
        <w:t>Fetching player ratings from the sofascore portal:</w:t>
      </w:r>
      <w:r>
        <w:br/>
      </w:r>
      <w:r w:rsidRPr="00525457">
        <w:rPr>
          <w:i/>
          <w:iCs/>
        </w:rPr>
        <w:t>python scrappers/sofascore/</w:t>
      </w:r>
      <w:r w:rsidR="00525457" w:rsidRPr="00525457">
        <w:rPr>
          <w:i/>
          <w:iCs/>
        </w:rPr>
        <w:t>scrapper_sofascore.py</w:t>
      </w:r>
    </w:p>
    <w:p w14:paraId="464DD65E" w14:textId="7CFFE73C" w:rsidR="008728C4" w:rsidRDefault="00696045">
      <w:pPr>
        <w:pStyle w:val="Nagwek2"/>
      </w:pPr>
      <w:r w:rsidRPr="00696045">
        <w:t>Data processing</w:t>
      </w:r>
    </w:p>
    <w:p w14:paraId="3325BDB9" w14:textId="748E791A" w:rsidR="008728C4" w:rsidRDefault="00000000">
      <w:pPr>
        <w:rPr>
          <w:i/>
          <w:iCs/>
        </w:rPr>
      </w:pPr>
      <w:r w:rsidRPr="00525457">
        <w:rPr>
          <w:b/>
          <w:bCs/>
        </w:rPr>
        <w:t xml:space="preserve">1. </w:t>
      </w:r>
      <w:r w:rsidR="00696045" w:rsidRPr="00696045">
        <w:rPr>
          <w:b/>
          <w:bCs/>
        </w:rPr>
        <w:t>Generating part 1 of flags:</w:t>
      </w:r>
      <w:r>
        <w:br/>
      </w:r>
      <w:r w:rsidRPr="00525457">
        <w:rPr>
          <w:i/>
          <w:iCs/>
        </w:rPr>
        <w:t>python database/add_flags.py</w:t>
      </w:r>
    </w:p>
    <w:p w14:paraId="2202D6C5" w14:textId="68983E05" w:rsidR="00525457" w:rsidRDefault="00525457" w:rsidP="00525457">
      <w:r w:rsidRPr="00525457">
        <w:rPr>
          <w:b/>
          <w:bCs/>
        </w:rPr>
        <w:t xml:space="preserve">2. </w:t>
      </w:r>
      <w:r w:rsidR="00696045" w:rsidRPr="00696045">
        <w:rPr>
          <w:b/>
          <w:bCs/>
        </w:rPr>
        <w:t>Generating part 2 of flags:</w:t>
      </w:r>
      <w:r>
        <w:br/>
      </w:r>
      <w:r w:rsidRPr="00525457">
        <w:rPr>
          <w:i/>
          <w:iCs/>
        </w:rPr>
        <w:t>python database/flags</w:t>
      </w:r>
      <w:r>
        <w:rPr>
          <w:i/>
          <w:iCs/>
        </w:rPr>
        <w:t>_KM</w:t>
      </w:r>
      <w:r w:rsidRPr="00525457">
        <w:rPr>
          <w:i/>
          <w:iCs/>
        </w:rPr>
        <w:t>.py</w:t>
      </w:r>
    </w:p>
    <w:p w14:paraId="1B1C8ED1" w14:textId="5D95A6C7" w:rsidR="00E802C6" w:rsidRDefault="00525457" w:rsidP="00525457">
      <w:pPr>
        <w:rPr>
          <w:i/>
          <w:iCs/>
        </w:rPr>
      </w:pPr>
      <w:r w:rsidRPr="00525457">
        <w:rPr>
          <w:b/>
          <w:bCs/>
        </w:rPr>
        <w:t xml:space="preserve">3. </w:t>
      </w:r>
      <w:r w:rsidR="00696045" w:rsidRPr="00696045">
        <w:rPr>
          <w:b/>
          <w:bCs/>
        </w:rPr>
        <w:t>Merging CSV files with flags:</w:t>
      </w:r>
      <w:r>
        <w:br/>
      </w:r>
      <w:r w:rsidR="00696045" w:rsidRPr="00696045">
        <w:t>Running jupyter notebook:</w:t>
      </w:r>
      <w:r w:rsidR="00696045" w:rsidRPr="00696045">
        <w:t xml:space="preserve"> </w:t>
      </w:r>
      <w:r w:rsidRPr="00525457">
        <w:rPr>
          <w:i/>
          <w:iCs/>
        </w:rPr>
        <w:t>database/merge_two_csv_with_flags.ipynb</w:t>
      </w:r>
    </w:p>
    <w:p w14:paraId="381C3329" w14:textId="77777777" w:rsidR="00696045" w:rsidRDefault="00696045" w:rsidP="00E802C6">
      <w:pPr>
        <w:rPr>
          <w:rFonts w:asciiTheme="majorHAnsi" w:eastAsiaTheme="majorEastAsia" w:hAnsiTheme="majorHAnsi" w:cstheme="majorBidi"/>
          <w:b/>
          <w:bCs/>
          <w:color w:val="4F81BD" w:themeColor="accent1"/>
          <w:sz w:val="26"/>
          <w:szCs w:val="26"/>
        </w:rPr>
      </w:pPr>
      <w:r w:rsidRPr="00696045">
        <w:rPr>
          <w:rFonts w:asciiTheme="majorHAnsi" w:eastAsiaTheme="majorEastAsia" w:hAnsiTheme="majorHAnsi" w:cstheme="majorBidi"/>
          <w:b/>
          <w:bCs/>
          <w:color w:val="4F81BD" w:themeColor="accent1"/>
          <w:sz w:val="26"/>
          <w:szCs w:val="26"/>
        </w:rPr>
        <w:t>Model training</w:t>
      </w:r>
      <w:r w:rsidRPr="00696045">
        <w:rPr>
          <w:rFonts w:asciiTheme="majorHAnsi" w:eastAsiaTheme="majorEastAsia" w:hAnsiTheme="majorHAnsi" w:cstheme="majorBidi"/>
          <w:b/>
          <w:bCs/>
          <w:color w:val="4F81BD" w:themeColor="accent1"/>
          <w:sz w:val="26"/>
          <w:szCs w:val="26"/>
        </w:rPr>
        <w:t xml:space="preserve"> </w:t>
      </w:r>
    </w:p>
    <w:p w14:paraId="29832048" w14:textId="00E6FA47" w:rsidR="00E802C6" w:rsidRPr="00FE4FE4" w:rsidRDefault="00E802C6" w:rsidP="00E802C6">
      <w:pPr>
        <w:rPr>
          <w:b/>
          <w:bCs/>
        </w:rPr>
      </w:pPr>
      <w:r w:rsidRPr="00525457">
        <w:rPr>
          <w:b/>
          <w:bCs/>
        </w:rPr>
        <w:t xml:space="preserve">1. </w:t>
      </w:r>
      <w:r w:rsidR="00696045" w:rsidRPr="00696045">
        <w:rPr>
          <w:b/>
          <w:bCs/>
        </w:rPr>
        <w:t>Training using random forest with classification</w:t>
      </w:r>
      <w:r w:rsidRPr="00525457">
        <w:rPr>
          <w:b/>
          <w:bCs/>
        </w:rPr>
        <w:t>:</w:t>
      </w:r>
      <w:r w:rsidR="00FE4FE4">
        <w:rPr>
          <w:b/>
          <w:bCs/>
        </w:rPr>
        <w:t xml:space="preserve">                                                                                                    </w:t>
      </w:r>
      <w:r w:rsidR="00696045" w:rsidRPr="00696045">
        <w:t>Running jupyter notebook:</w:t>
      </w:r>
      <w:r w:rsidR="00696045" w:rsidRPr="00696045">
        <w:t xml:space="preserve"> </w:t>
      </w:r>
      <w:r w:rsidR="00FE4FE4">
        <w:rPr>
          <w:i/>
          <w:iCs/>
        </w:rPr>
        <w:t>ml</w:t>
      </w:r>
      <w:r w:rsidR="00FE4FE4" w:rsidRPr="00525457">
        <w:rPr>
          <w:i/>
          <w:iCs/>
        </w:rPr>
        <w:t>/</w:t>
      </w:r>
      <w:r w:rsidR="00FE4FE4" w:rsidRPr="00FE4FE4">
        <w:t xml:space="preserve"> </w:t>
      </w:r>
      <w:r w:rsidR="00FE4FE4" w:rsidRPr="00FE4FE4">
        <w:rPr>
          <w:i/>
          <w:iCs/>
        </w:rPr>
        <w:t xml:space="preserve">clasification </w:t>
      </w:r>
      <w:r w:rsidR="00FE4FE4">
        <w:rPr>
          <w:i/>
          <w:iCs/>
        </w:rPr>
        <w:t>/</w:t>
      </w:r>
      <w:r w:rsidR="00FE4FE4" w:rsidRPr="00FE4FE4">
        <w:t xml:space="preserve"> </w:t>
      </w:r>
      <w:r w:rsidR="00FE4FE4" w:rsidRPr="00FE4FE4">
        <w:rPr>
          <w:i/>
          <w:iCs/>
        </w:rPr>
        <w:t>Clasification_transfer.ipynb</w:t>
      </w:r>
    </w:p>
    <w:p w14:paraId="267A3995" w14:textId="67F7E7AD" w:rsidR="00E802C6" w:rsidRDefault="00E802C6" w:rsidP="00E802C6">
      <w:r w:rsidRPr="00525457">
        <w:rPr>
          <w:b/>
          <w:bCs/>
        </w:rPr>
        <w:t xml:space="preserve">2. </w:t>
      </w:r>
      <w:r w:rsidR="00696045" w:rsidRPr="00696045">
        <w:rPr>
          <w:b/>
          <w:bCs/>
        </w:rPr>
        <w:t>Training using linear regression:</w:t>
      </w:r>
      <w:r>
        <w:br/>
      </w:r>
      <w:r w:rsidR="00696045" w:rsidRPr="00696045">
        <w:t>Running jupyter notebook:</w:t>
      </w:r>
      <w:r w:rsidR="00696045" w:rsidRPr="00696045">
        <w:t xml:space="preserve"> </w:t>
      </w:r>
      <w:r w:rsidR="00FE4FE4">
        <w:rPr>
          <w:i/>
          <w:iCs/>
        </w:rPr>
        <w:t>ml</w:t>
      </w:r>
      <w:r w:rsidR="00FE4FE4" w:rsidRPr="00525457">
        <w:rPr>
          <w:i/>
          <w:iCs/>
        </w:rPr>
        <w:t>/</w:t>
      </w:r>
      <w:r w:rsidR="00FE4FE4" w:rsidRPr="00FE4FE4">
        <w:t xml:space="preserve"> </w:t>
      </w:r>
      <w:r w:rsidR="00FE4FE4" w:rsidRPr="00FE4FE4">
        <w:rPr>
          <w:i/>
          <w:iCs/>
        </w:rPr>
        <w:t xml:space="preserve">regresion </w:t>
      </w:r>
      <w:r w:rsidR="00FE4FE4">
        <w:rPr>
          <w:i/>
          <w:iCs/>
        </w:rPr>
        <w:t>/</w:t>
      </w:r>
      <w:r w:rsidR="00FE4FE4" w:rsidRPr="00FE4FE4">
        <w:t xml:space="preserve"> </w:t>
      </w:r>
      <w:r w:rsidR="00FE4FE4" w:rsidRPr="00FE4FE4">
        <w:rPr>
          <w:i/>
          <w:iCs/>
        </w:rPr>
        <w:t>Regresion_transfers.ipynb</w:t>
      </w:r>
    </w:p>
    <w:p w14:paraId="5430638B" w14:textId="5C24000C" w:rsidR="00E802C6" w:rsidRDefault="00E802C6" w:rsidP="00525457">
      <w:r w:rsidRPr="00525457">
        <w:rPr>
          <w:b/>
          <w:bCs/>
        </w:rPr>
        <w:t xml:space="preserve">3. </w:t>
      </w:r>
      <w:r w:rsidR="00696045" w:rsidRPr="00696045">
        <w:rPr>
          <w:b/>
          <w:bCs/>
        </w:rPr>
        <w:t>Running jupyter notebook:</w:t>
      </w:r>
      <w:r>
        <w:br/>
      </w:r>
      <w:r w:rsidR="00696045" w:rsidRPr="00696045">
        <w:t>Running jupyter notebook:</w:t>
      </w:r>
      <w:r w:rsidR="00696045" w:rsidRPr="00696045">
        <w:t xml:space="preserve"> </w:t>
      </w:r>
      <w:r w:rsidR="00FE4FE4">
        <w:rPr>
          <w:i/>
          <w:iCs/>
        </w:rPr>
        <w:t>ml</w:t>
      </w:r>
      <w:r w:rsidR="00FE4FE4" w:rsidRPr="00525457">
        <w:rPr>
          <w:i/>
          <w:iCs/>
        </w:rPr>
        <w:t>/</w:t>
      </w:r>
      <w:r w:rsidR="00FE4FE4" w:rsidRPr="00FE4FE4">
        <w:t xml:space="preserve"> </w:t>
      </w:r>
      <w:r w:rsidR="00FE4FE4">
        <w:rPr>
          <w:i/>
          <w:iCs/>
        </w:rPr>
        <w:t>random_forest</w:t>
      </w:r>
      <w:r w:rsidR="00FE4FE4" w:rsidRPr="00FE4FE4">
        <w:rPr>
          <w:i/>
          <w:iCs/>
        </w:rPr>
        <w:t xml:space="preserve"> </w:t>
      </w:r>
      <w:r w:rsidR="00FE4FE4">
        <w:rPr>
          <w:i/>
          <w:iCs/>
        </w:rPr>
        <w:t>/</w:t>
      </w:r>
      <w:r w:rsidR="00FE4FE4" w:rsidRPr="00FE4FE4">
        <w:t xml:space="preserve"> </w:t>
      </w:r>
      <w:r w:rsidR="00FE4FE4" w:rsidRPr="00FE4FE4">
        <w:rPr>
          <w:i/>
          <w:iCs/>
        </w:rPr>
        <w:t>random_forest.ipynb</w:t>
      </w:r>
    </w:p>
    <w:p w14:paraId="577341CE" w14:textId="77777777" w:rsidR="00525457" w:rsidRDefault="00525457"/>
    <w:p w14:paraId="49EC396C" w14:textId="67A62D08" w:rsidR="008728C4" w:rsidRDefault="00000000">
      <w:pPr>
        <w:pStyle w:val="Nagwek1"/>
      </w:pPr>
      <w:r>
        <w:t xml:space="preserve">5. </w:t>
      </w:r>
      <w:r w:rsidR="00696045" w:rsidRPr="00696045">
        <w:t>Directory Structure</w:t>
      </w:r>
    </w:p>
    <w:p w14:paraId="572F134B" w14:textId="6580B309" w:rsidR="00565A09" w:rsidRDefault="00000000">
      <w:r>
        <w:br/>
        <w:t>TalentFinder/</w:t>
      </w:r>
      <w:r>
        <w:br/>
        <w:t>├── data/</w:t>
      </w:r>
      <w:r>
        <w:br/>
        <w:t>│   ├── flags/</w:t>
      </w:r>
      <w:r>
        <w:br/>
        <w:t>│   ├── players/</w:t>
      </w:r>
      <w:r>
        <w:br/>
        <w:t>│   ├── sofascore/</w:t>
      </w:r>
      <w:r>
        <w:br/>
      </w:r>
      <w:r w:rsidR="00082094">
        <w:t>│   └── transfermarkt/</w:t>
      </w:r>
      <w:r w:rsidR="00082094">
        <w:br/>
        <w:t>├──documentation/</w:t>
      </w:r>
      <w:r>
        <w:br/>
        <w:t>├──</w:t>
      </w:r>
      <w:r w:rsidR="0027415E">
        <w:t>editdata</w:t>
      </w:r>
      <w:r>
        <w:t>/</w:t>
      </w:r>
      <w:r>
        <w:br/>
        <w:t>├── ml/</w:t>
      </w:r>
    </w:p>
    <w:p w14:paraId="3F553664" w14:textId="27EF17E1" w:rsidR="008728C4" w:rsidRPr="00565A09" w:rsidRDefault="00565A09" w:rsidP="00565A09">
      <w:r>
        <w:lastRenderedPageBreak/>
        <w:t xml:space="preserve">│   ├── </w:t>
      </w:r>
      <w:r w:rsidRPr="00565A09">
        <w:t>clasification</w:t>
      </w:r>
      <w:r>
        <w:t>/                                                                                                                                       │   ├── random_forest/                                                                                                                                                                                    │   ├── regresion/</w:t>
      </w:r>
      <w:r>
        <w:br/>
        <w:t>├── scrappers/</w:t>
      </w:r>
      <w:r>
        <w:br/>
        <w:t>│   ├── sofascore/</w:t>
      </w:r>
      <w:r>
        <w:br/>
        <w:t>│   └── transfermarkt/</w:t>
      </w:r>
      <w:r>
        <w:br/>
      </w:r>
      <w:r w:rsidRPr="00565A09">
        <w:t>├── readme.md</w:t>
      </w:r>
      <w:r>
        <w:t xml:space="preserve">                                                                                                                  </w:t>
      </w:r>
      <w:r w:rsidRPr="00565A09">
        <w:t>└──requirements.txt</w:t>
      </w:r>
    </w:p>
    <w:sectPr w:rsidR="008728C4" w:rsidRPr="00565A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owan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owan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punktowan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punktowan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numerowan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punktowana"/>
      <w:lvlText w:val=""/>
      <w:lvlJc w:val="left"/>
      <w:pPr>
        <w:tabs>
          <w:tab w:val="num" w:pos="360"/>
        </w:tabs>
        <w:ind w:left="360" w:hanging="360"/>
      </w:pPr>
      <w:rPr>
        <w:rFonts w:ascii="Symbol" w:hAnsi="Symbol" w:hint="default"/>
      </w:rPr>
    </w:lvl>
  </w:abstractNum>
  <w:num w:numId="1" w16cid:durableId="885915877">
    <w:abstractNumId w:val="8"/>
  </w:num>
  <w:num w:numId="2" w16cid:durableId="2061712391">
    <w:abstractNumId w:val="6"/>
  </w:num>
  <w:num w:numId="3" w16cid:durableId="2105223408">
    <w:abstractNumId w:val="5"/>
  </w:num>
  <w:num w:numId="4" w16cid:durableId="353650763">
    <w:abstractNumId w:val="4"/>
  </w:num>
  <w:num w:numId="5" w16cid:durableId="231964663">
    <w:abstractNumId w:val="7"/>
  </w:num>
  <w:num w:numId="6" w16cid:durableId="398869206">
    <w:abstractNumId w:val="3"/>
  </w:num>
  <w:num w:numId="7" w16cid:durableId="1359817258">
    <w:abstractNumId w:val="2"/>
  </w:num>
  <w:num w:numId="8" w16cid:durableId="708913530">
    <w:abstractNumId w:val="1"/>
  </w:num>
  <w:num w:numId="9" w16cid:durableId="77012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094"/>
    <w:rsid w:val="0015074B"/>
    <w:rsid w:val="0027415E"/>
    <w:rsid w:val="0029639D"/>
    <w:rsid w:val="00326F90"/>
    <w:rsid w:val="00353B19"/>
    <w:rsid w:val="00412E6D"/>
    <w:rsid w:val="005150DC"/>
    <w:rsid w:val="00525457"/>
    <w:rsid w:val="00565A09"/>
    <w:rsid w:val="00617AB1"/>
    <w:rsid w:val="00696045"/>
    <w:rsid w:val="008728C4"/>
    <w:rsid w:val="00941D55"/>
    <w:rsid w:val="00974F4A"/>
    <w:rsid w:val="00AA1D8D"/>
    <w:rsid w:val="00B47730"/>
    <w:rsid w:val="00C10E8F"/>
    <w:rsid w:val="00C769AA"/>
    <w:rsid w:val="00CB0664"/>
    <w:rsid w:val="00D6487A"/>
    <w:rsid w:val="00D7791F"/>
    <w:rsid w:val="00E22661"/>
    <w:rsid w:val="00E802C6"/>
    <w:rsid w:val="00FC693F"/>
    <w:rsid w:val="00FE4FE4"/>
    <w:rsid w:val="00FE6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F3D0C"/>
  <w14:defaultImageDpi w14:val="300"/>
  <w15:docId w15:val="{47A1B057-AFC9-4DFD-8BB7-0EB6F182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C693F"/>
  </w:style>
  <w:style w:type="paragraph" w:styleId="Nagwek1">
    <w:name w:val="heading 1"/>
    <w:basedOn w:val="Normalny"/>
    <w:next w:val="Normalny"/>
    <w:link w:val="Nagwek1Znak"/>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618BF"/>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E618BF"/>
  </w:style>
  <w:style w:type="paragraph" w:styleId="Stopka">
    <w:name w:val="footer"/>
    <w:basedOn w:val="Normalny"/>
    <w:link w:val="StopkaZnak"/>
    <w:uiPriority w:val="99"/>
    <w:unhideWhenUsed/>
    <w:rsid w:val="00E618BF"/>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E618BF"/>
  </w:style>
  <w:style w:type="paragraph" w:styleId="Bezodstpw">
    <w:name w:val="No Spacing"/>
    <w:uiPriority w:val="1"/>
    <w:qFormat/>
    <w:rsid w:val="00FC693F"/>
    <w:pPr>
      <w:spacing w:after="0" w:line="240" w:lineRule="auto"/>
    </w:pPr>
  </w:style>
  <w:style w:type="character" w:customStyle="1" w:styleId="Nagwek1Znak">
    <w:name w:val="Nagłówek 1 Znak"/>
    <w:basedOn w:val="Domylnaczcionkaakapitu"/>
    <w:link w:val="Nagwe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C693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C693F"/>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FC693F"/>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FC693F"/>
    <w:pPr>
      <w:ind w:left="720"/>
      <w:contextualSpacing/>
    </w:pPr>
  </w:style>
  <w:style w:type="paragraph" w:styleId="Tekstpodstawowy">
    <w:name w:val="Body Text"/>
    <w:basedOn w:val="Normalny"/>
    <w:link w:val="TekstpodstawowyZnak"/>
    <w:uiPriority w:val="99"/>
    <w:unhideWhenUsed/>
    <w:rsid w:val="00AA1D8D"/>
    <w:pPr>
      <w:spacing w:after="120"/>
    </w:pPr>
  </w:style>
  <w:style w:type="character" w:customStyle="1" w:styleId="TekstpodstawowyZnak">
    <w:name w:val="Tekst podstawowy Znak"/>
    <w:basedOn w:val="Domylnaczcionkaakapitu"/>
    <w:link w:val="Tekstpodstawowy"/>
    <w:uiPriority w:val="99"/>
    <w:rsid w:val="00AA1D8D"/>
  </w:style>
  <w:style w:type="paragraph" w:styleId="Tekstpodstawowy2">
    <w:name w:val="Body Text 2"/>
    <w:basedOn w:val="Normalny"/>
    <w:link w:val="Tekstpodstawowy2Znak"/>
    <w:uiPriority w:val="99"/>
    <w:unhideWhenUsed/>
    <w:rsid w:val="00AA1D8D"/>
    <w:pPr>
      <w:spacing w:after="120" w:line="480" w:lineRule="auto"/>
    </w:pPr>
  </w:style>
  <w:style w:type="character" w:customStyle="1" w:styleId="Tekstpodstawowy2Znak">
    <w:name w:val="Tekst podstawowy 2 Znak"/>
    <w:basedOn w:val="Domylnaczcionkaakapitu"/>
    <w:link w:val="Tekstpodstawowy2"/>
    <w:uiPriority w:val="99"/>
    <w:rsid w:val="00AA1D8D"/>
  </w:style>
  <w:style w:type="paragraph" w:styleId="Tekstpodstawowy3">
    <w:name w:val="Body Text 3"/>
    <w:basedOn w:val="Normalny"/>
    <w:link w:val="Tekstpodstawowy3Znak"/>
    <w:uiPriority w:val="99"/>
    <w:unhideWhenUsed/>
    <w:rsid w:val="00AA1D8D"/>
    <w:pPr>
      <w:spacing w:after="120"/>
    </w:pPr>
    <w:rPr>
      <w:sz w:val="16"/>
      <w:szCs w:val="16"/>
    </w:rPr>
  </w:style>
  <w:style w:type="character" w:customStyle="1" w:styleId="Tekstpodstawowy3Znak">
    <w:name w:val="Tekst podstawowy 3 Znak"/>
    <w:basedOn w:val="Domylnaczcionkaakapitu"/>
    <w:link w:val="Tekstpodstawowy3"/>
    <w:uiPriority w:val="99"/>
    <w:rsid w:val="00AA1D8D"/>
    <w:rPr>
      <w:sz w:val="16"/>
      <w:szCs w:val="16"/>
    </w:rPr>
  </w:style>
  <w:style w:type="paragraph" w:styleId="Lista">
    <w:name w:val="List"/>
    <w:basedOn w:val="Normalny"/>
    <w:uiPriority w:val="99"/>
    <w:unhideWhenUsed/>
    <w:rsid w:val="00AA1D8D"/>
    <w:pPr>
      <w:ind w:left="360" w:hanging="360"/>
      <w:contextualSpacing/>
    </w:pPr>
  </w:style>
  <w:style w:type="paragraph" w:styleId="Lista2">
    <w:name w:val="List 2"/>
    <w:basedOn w:val="Normalny"/>
    <w:uiPriority w:val="99"/>
    <w:unhideWhenUsed/>
    <w:rsid w:val="00326F90"/>
    <w:pPr>
      <w:ind w:left="720" w:hanging="360"/>
      <w:contextualSpacing/>
    </w:pPr>
  </w:style>
  <w:style w:type="paragraph" w:styleId="Lista3">
    <w:name w:val="List 3"/>
    <w:basedOn w:val="Normalny"/>
    <w:uiPriority w:val="99"/>
    <w:unhideWhenUsed/>
    <w:rsid w:val="00326F90"/>
    <w:pPr>
      <w:ind w:left="1080" w:hanging="360"/>
      <w:contextualSpacing/>
    </w:pPr>
  </w:style>
  <w:style w:type="paragraph" w:styleId="Listapunktowana">
    <w:name w:val="List Bullet"/>
    <w:basedOn w:val="Normalny"/>
    <w:uiPriority w:val="99"/>
    <w:unhideWhenUsed/>
    <w:rsid w:val="00326F90"/>
    <w:pPr>
      <w:numPr>
        <w:numId w:val="1"/>
      </w:numPr>
      <w:contextualSpacing/>
    </w:pPr>
  </w:style>
  <w:style w:type="paragraph" w:styleId="Listapunktowana2">
    <w:name w:val="List Bullet 2"/>
    <w:basedOn w:val="Normalny"/>
    <w:uiPriority w:val="99"/>
    <w:unhideWhenUsed/>
    <w:rsid w:val="00326F90"/>
    <w:pPr>
      <w:numPr>
        <w:numId w:val="2"/>
      </w:numPr>
      <w:contextualSpacing/>
    </w:pPr>
  </w:style>
  <w:style w:type="paragraph" w:styleId="Listapunktowana3">
    <w:name w:val="List Bullet 3"/>
    <w:basedOn w:val="Normalny"/>
    <w:uiPriority w:val="99"/>
    <w:unhideWhenUsed/>
    <w:rsid w:val="00326F90"/>
    <w:pPr>
      <w:numPr>
        <w:numId w:val="3"/>
      </w:numPr>
      <w:contextualSpacing/>
    </w:pPr>
  </w:style>
  <w:style w:type="paragraph" w:styleId="Listanumerowana">
    <w:name w:val="List Number"/>
    <w:basedOn w:val="Normalny"/>
    <w:uiPriority w:val="99"/>
    <w:unhideWhenUsed/>
    <w:rsid w:val="00326F90"/>
    <w:pPr>
      <w:numPr>
        <w:numId w:val="5"/>
      </w:numPr>
      <w:contextualSpacing/>
    </w:pPr>
  </w:style>
  <w:style w:type="paragraph" w:styleId="Listanumerowana2">
    <w:name w:val="List Number 2"/>
    <w:basedOn w:val="Normalny"/>
    <w:uiPriority w:val="99"/>
    <w:unhideWhenUsed/>
    <w:rsid w:val="0029639D"/>
    <w:pPr>
      <w:numPr>
        <w:numId w:val="6"/>
      </w:numPr>
      <w:contextualSpacing/>
    </w:pPr>
  </w:style>
  <w:style w:type="paragraph" w:styleId="Listanumerowana3">
    <w:name w:val="List Number 3"/>
    <w:basedOn w:val="Normalny"/>
    <w:uiPriority w:val="99"/>
    <w:unhideWhenUsed/>
    <w:rsid w:val="0029639D"/>
    <w:pPr>
      <w:numPr>
        <w:numId w:val="7"/>
      </w:numPr>
      <w:contextualSpacing/>
    </w:pPr>
  </w:style>
  <w:style w:type="paragraph" w:styleId="Lista-kontynuacja">
    <w:name w:val="List Continue"/>
    <w:basedOn w:val="Normalny"/>
    <w:uiPriority w:val="99"/>
    <w:unhideWhenUsed/>
    <w:rsid w:val="0029639D"/>
    <w:pPr>
      <w:spacing w:after="120"/>
      <w:ind w:left="360"/>
      <w:contextualSpacing/>
    </w:pPr>
  </w:style>
  <w:style w:type="paragraph" w:styleId="Lista-kontynuacja2">
    <w:name w:val="List Continue 2"/>
    <w:basedOn w:val="Normalny"/>
    <w:uiPriority w:val="99"/>
    <w:unhideWhenUsed/>
    <w:rsid w:val="0029639D"/>
    <w:pPr>
      <w:spacing w:after="120"/>
      <w:ind w:left="720"/>
      <w:contextualSpacing/>
    </w:pPr>
  </w:style>
  <w:style w:type="paragraph" w:styleId="Lista-kontynuacja3">
    <w:name w:val="List Continue 3"/>
    <w:basedOn w:val="Normalny"/>
    <w:uiPriority w:val="99"/>
    <w:unhideWhenUsed/>
    <w:rsid w:val="0029639D"/>
    <w:pPr>
      <w:spacing w:after="120"/>
      <w:ind w:left="1080"/>
      <w:contextualSpacing/>
    </w:pPr>
  </w:style>
  <w:style w:type="paragraph" w:styleId="Tekstmakra">
    <w:name w:val="macro"/>
    <w:link w:val="TekstmakraZnak"/>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tmakraZnak">
    <w:name w:val="Tekst makra Znak"/>
    <w:basedOn w:val="Domylnaczcionkaakapitu"/>
    <w:link w:val="Tekstmakra"/>
    <w:uiPriority w:val="99"/>
    <w:rsid w:val="0029639D"/>
    <w:rPr>
      <w:rFonts w:ascii="Courier" w:hAnsi="Courier"/>
      <w:sz w:val="20"/>
      <w:szCs w:val="20"/>
    </w:rPr>
  </w:style>
  <w:style w:type="paragraph" w:styleId="Cytat">
    <w:name w:val="Quote"/>
    <w:basedOn w:val="Normalny"/>
    <w:next w:val="Normalny"/>
    <w:link w:val="CytatZnak"/>
    <w:uiPriority w:val="29"/>
    <w:qFormat/>
    <w:rsid w:val="00FC693F"/>
    <w:rPr>
      <w:i/>
      <w:iCs/>
      <w:color w:val="000000" w:themeColor="text1"/>
    </w:rPr>
  </w:style>
  <w:style w:type="character" w:customStyle="1" w:styleId="CytatZnak">
    <w:name w:val="Cytat Znak"/>
    <w:basedOn w:val="Domylnaczcionkaakapitu"/>
    <w:link w:val="Cytat"/>
    <w:uiPriority w:val="29"/>
    <w:rsid w:val="00FC693F"/>
    <w:rPr>
      <w:i/>
      <w:iCs/>
      <w:color w:val="000000" w:themeColor="text1"/>
    </w:rPr>
  </w:style>
  <w:style w:type="character" w:customStyle="1" w:styleId="Nagwek4Znak">
    <w:name w:val="Nagłówek 4 Znak"/>
    <w:basedOn w:val="Domylnaczcionkaakapitu"/>
    <w:link w:val="Nagwek4"/>
    <w:uiPriority w:val="9"/>
    <w:semiHidden/>
    <w:rsid w:val="00FC693F"/>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FC693F"/>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FC693F"/>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FC693F"/>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FC693F"/>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FC693F"/>
    <w:pPr>
      <w:spacing w:line="240" w:lineRule="auto"/>
    </w:pPr>
    <w:rPr>
      <w:b/>
      <w:bCs/>
      <w:color w:val="4F81BD" w:themeColor="accent1"/>
      <w:sz w:val="18"/>
      <w:szCs w:val="18"/>
    </w:rPr>
  </w:style>
  <w:style w:type="character" w:styleId="Pogrubienie">
    <w:name w:val="Strong"/>
    <w:basedOn w:val="Domylnaczcionkaakapitu"/>
    <w:uiPriority w:val="22"/>
    <w:qFormat/>
    <w:rsid w:val="00FC693F"/>
    <w:rPr>
      <w:b/>
      <w:bCs/>
    </w:rPr>
  </w:style>
  <w:style w:type="character" w:styleId="Uwydatnienie">
    <w:name w:val="Emphasis"/>
    <w:basedOn w:val="Domylnaczcionkaakapitu"/>
    <w:uiPriority w:val="20"/>
    <w:qFormat/>
    <w:rsid w:val="00FC693F"/>
    <w:rPr>
      <w:i/>
      <w:iCs/>
    </w:rPr>
  </w:style>
  <w:style w:type="paragraph" w:styleId="Cytatintensywny">
    <w:name w:val="Intense Quote"/>
    <w:basedOn w:val="Normalny"/>
    <w:next w:val="Normalny"/>
    <w:link w:val="CytatintensywnyZnak"/>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FC693F"/>
    <w:rPr>
      <w:b/>
      <w:bCs/>
      <w:i/>
      <w:iCs/>
      <w:color w:val="4F81BD" w:themeColor="accent1"/>
    </w:rPr>
  </w:style>
  <w:style w:type="character" w:styleId="Wyrnieniedelikatne">
    <w:name w:val="Subtle Emphasis"/>
    <w:basedOn w:val="Domylnaczcionkaakapitu"/>
    <w:uiPriority w:val="19"/>
    <w:qFormat/>
    <w:rsid w:val="00FC693F"/>
    <w:rPr>
      <w:i/>
      <w:iCs/>
      <w:color w:val="808080" w:themeColor="text1" w:themeTint="7F"/>
    </w:rPr>
  </w:style>
  <w:style w:type="character" w:styleId="Wyrnienieintensywne">
    <w:name w:val="Intense Emphasis"/>
    <w:basedOn w:val="Domylnaczcionkaakapitu"/>
    <w:uiPriority w:val="21"/>
    <w:qFormat/>
    <w:rsid w:val="00FC693F"/>
    <w:rPr>
      <w:b/>
      <w:bCs/>
      <w:i/>
      <w:iCs/>
      <w:color w:val="4F81BD" w:themeColor="accent1"/>
    </w:rPr>
  </w:style>
  <w:style w:type="character" w:styleId="Odwoaniedelikatne">
    <w:name w:val="Subtle Reference"/>
    <w:basedOn w:val="Domylnaczcionkaakapitu"/>
    <w:uiPriority w:val="31"/>
    <w:qFormat/>
    <w:rsid w:val="00FC693F"/>
    <w:rPr>
      <w:smallCaps/>
      <w:color w:val="C0504D" w:themeColor="accent2"/>
      <w:u w:val="single"/>
    </w:rPr>
  </w:style>
  <w:style w:type="character" w:styleId="Odwoanieintensywne">
    <w:name w:val="Intense Reference"/>
    <w:basedOn w:val="Domylnaczcionkaakapitu"/>
    <w:uiPriority w:val="32"/>
    <w:qFormat/>
    <w:rsid w:val="00FC693F"/>
    <w:rPr>
      <w:b/>
      <w:bCs/>
      <w:smallCaps/>
      <w:color w:val="C0504D" w:themeColor="accent2"/>
      <w:spacing w:val="5"/>
      <w:u w:val="single"/>
    </w:rPr>
  </w:style>
  <w:style w:type="character" w:styleId="Tytuksiki">
    <w:name w:val="Book Title"/>
    <w:basedOn w:val="Domylnaczcionkaakapitu"/>
    <w:uiPriority w:val="33"/>
    <w:qFormat/>
    <w:rsid w:val="00FC693F"/>
    <w:rPr>
      <w:b/>
      <w:bCs/>
      <w:smallCaps/>
      <w:spacing w:val="5"/>
    </w:rPr>
  </w:style>
  <w:style w:type="paragraph" w:styleId="Nagwekspisutreci">
    <w:name w:val="TOC Heading"/>
    <w:basedOn w:val="Nagwek1"/>
    <w:next w:val="Normalny"/>
    <w:uiPriority w:val="39"/>
    <w:semiHidden/>
    <w:unhideWhenUsed/>
    <w:qFormat/>
    <w:rsid w:val="00FC693F"/>
    <w:pPr>
      <w:outlineLvl w:val="9"/>
    </w:pPr>
  </w:style>
  <w:style w:type="table" w:styleId="Tabela-Siatka">
    <w:name w:val="Table Grid"/>
    <w:basedOn w:val="Standardowy"/>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akcent2">
    <w:name w:val="Light Shading Accent 2"/>
    <w:basedOn w:val="Standardowy"/>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Jasnecieniowanieakcent4">
    <w:name w:val="Light Shading Accent 4"/>
    <w:basedOn w:val="Standardowy"/>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Jasnecieniowanieakcent5">
    <w:name w:val="Light Shading Accent 5"/>
    <w:basedOn w:val="Standardowy"/>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ecieniowanieakcent6">
    <w:name w:val="Light Shading Accent 6"/>
    <w:basedOn w:val="Standardowy"/>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Jasnalista">
    <w:name w:val="Light List"/>
    <w:basedOn w:val="Standardowy"/>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Jasnalistaakcent1">
    <w:name w:val="Light List Accent 1"/>
    <w:basedOn w:val="Standardowy"/>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alistaakcent2">
    <w:name w:val="Light List Accent 2"/>
    <w:basedOn w:val="Standardowy"/>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Jasnalistaakcent3">
    <w:name w:val="Light List Accent 3"/>
    <w:basedOn w:val="Standardowy"/>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Jasnalistaakcent4">
    <w:name w:val="Light List Accent 4"/>
    <w:basedOn w:val="Standardowy"/>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Jasnalistaakcent5">
    <w:name w:val="Light List Accent 5"/>
    <w:basedOn w:val="Standardowy"/>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Jasnalistaakcent6">
    <w:name w:val="Light List Accent 6"/>
    <w:basedOn w:val="Standardowy"/>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
    <w:name w:val="Light Grid"/>
    <w:basedOn w:val="Standardowy"/>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siatkaakcent1">
    <w:name w:val="Light Grid Accent 1"/>
    <w:basedOn w:val="Standardowy"/>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siatkaakcent2">
    <w:name w:val="Light Grid Accent 2"/>
    <w:basedOn w:val="Standardowy"/>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Jasnasiatkaakcent3">
    <w:name w:val="Light Grid Accent 3"/>
    <w:basedOn w:val="Standardowy"/>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Jasnasiatkaakcent4">
    <w:name w:val="Light Grid Accent 4"/>
    <w:basedOn w:val="Standardowy"/>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asiatkaakcent5">
    <w:name w:val="Light Grid Accent 5"/>
    <w:basedOn w:val="Standardowy"/>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Jasnasiatkaakcent6">
    <w:name w:val="Light Grid Accent 6"/>
    <w:basedOn w:val="Standardowy"/>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redniecieniowanie1">
    <w:name w:val="Medium Shading 1"/>
    <w:basedOn w:val="Standardowy"/>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ecieniowanie1akcent1">
    <w:name w:val="Medium Shading 1 Accent 1"/>
    <w:basedOn w:val="Standardowy"/>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1akcent2">
    <w:name w:val="Medium Shading 1 Accent 2"/>
    <w:basedOn w:val="Standardowy"/>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redniecieniowanie1akcent3">
    <w:name w:val="Medium Shading 1 Accent 3"/>
    <w:basedOn w:val="Standardowy"/>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redniecieniowanie1akcent4">
    <w:name w:val="Medium Shading 1 Accent 4"/>
    <w:basedOn w:val="Standardowy"/>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redniecieniowanie1akcent6">
    <w:name w:val="Medium Shading 1 Accent 6"/>
    <w:basedOn w:val="Standardowy"/>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redniecieniowanie2">
    <w:name w:val="Medium Shading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1">
    <w:name w:val="Medium Shading 2 Accent 1"/>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2">
    <w:name w:val="Medium Shading 2 Accent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3">
    <w:name w:val="Medium Shading 2 Accent 3"/>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4">
    <w:name w:val="Medium Shading 2 Accent 4"/>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5">
    <w:name w:val="Medium Shading 2 Accent 5"/>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6">
    <w:name w:val="Medium Shading 2 Accent 6"/>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
    <w:name w:val="Medium List 1"/>
    <w:basedOn w:val="Standardowy"/>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rednialista1akcent1">
    <w:name w:val="Medium List 1 Accent 1"/>
    <w:basedOn w:val="Standardowy"/>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1akcent2">
    <w:name w:val="Medium List 1 Accent 2"/>
    <w:basedOn w:val="Standardowy"/>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rednialista1akcent3">
    <w:name w:val="Medium List 1 Accent 3"/>
    <w:basedOn w:val="Standardowy"/>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rednialista1akcent4">
    <w:name w:val="Medium List 1 Accent 4"/>
    <w:basedOn w:val="Standardowy"/>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rednialista1akcent5">
    <w:name w:val="Medium List 1 Accent 5"/>
    <w:basedOn w:val="Standardowy"/>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rednialista1akcent6">
    <w:name w:val="Medium List 1 Accent 6"/>
    <w:basedOn w:val="Standardowy"/>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rednialista2">
    <w:name w:val="Medium Lis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1">
    <w:name w:val="Medium List 2 Accent 1"/>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2">
    <w:name w:val="Medium List 2 Accen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3">
    <w:name w:val="Medium List 2 Accent 3"/>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4">
    <w:name w:val="Medium List 2 Accent 4"/>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5">
    <w:name w:val="Medium List 2 Accent 5"/>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6">
    <w:name w:val="Medium List 2 Accent 6"/>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
    <w:name w:val="Medium Grid 1"/>
    <w:basedOn w:val="Standardowy"/>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1akcent1">
    <w:name w:val="Medium Grid 1 Accent 1"/>
    <w:basedOn w:val="Standardowy"/>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2">
    <w:name w:val="Medium Grid 1 Accent 2"/>
    <w:basedOn w:val="Standardowy"/>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dniasiatka1akcent3">
    <w:name w:val="Medium Grid 1 Accent 3"/>
    <w:basedOn w:val="Standardowy"/>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dniasiatka1akcent4">
    <w:name w:val="Medium Grid 1 Accent 4"/>
    <w:basedOn w:val="Standardowy"/>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dniasiatka1akcent5">
    <w:name w:val="Medium Grid 1 Accent 5"/>
    <w:basedOn w:val="Standardowy"/>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dniasiatka1akcent6">
    <w:name w:val="Medium Grid 1 Accent 6"/>
    <w:basedOn w:val="Standardowy"/>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redniasiatka2">
    <w:name w:val="Medium Grid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2akcent1">
    <w:name w:val="Medium Grid 2 Accent 1"/>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redniasiatka2akcent2">
    <w:name w:val="Medium Grid 2 Accent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redniasiatka2akcent3">
    <w:name w:val="Medium Grid 2 Accent 3"/>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redniasiatka2akcent4">
    <w:name w:val="Medium Grid 2 Accent 4"/>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redniasiatka2akcent5">
    <w:name w:val="Medium Grid 2 Accent 5"/>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redniasiatka2akcent6">
    <w:name w:val="Medium Grid 2 Accent 6"/>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redniasiatka3">
    <w:name w:val="Medium Grid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3akcent1">
    <w:name w:val="Medium Grid 3 Accent 1"/>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redniasiatka3akcent2">
    <w:name w:val="Medium Grid 3 Accent 2"/>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redniasiatka3akcent3">
    <w:name w:val="Medium Grid 3 Accent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redniasiatka3akcent4">
    <w:name w:val="Medium Grid 3 Accent 4"/>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redniasiatka3akcent5">
    <w:name w:val="Medium Grid 3 Accent 5"/>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redniasiatka3akcent6">
    <w:name w:val="Medium Grid 3 Accent 6"/>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iemnalista">
    <w:name w:val="Dark List"/>
    <w:basedOn w:val="Standardowy"/>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iemnalista2akcent1">
    <w:name w:val="Dark List Accent 1"/>
    <w:basedOn w:val="Standardowy"/>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iemnalistaakcent2">
    <w:name w:val="Dark List Accent 2"/>
    <w:basedOn w:val="Standardowy"/>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iemnalistaakcent3">
    <w:name w:val="Dark List Accent 3"/>
    <w:basedOn w:val="Standardowy"/>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iemnalistaakcent4">
    <w:name w:val="Dark List Accent 4"/>
    <w:basedOn w:val="Standardowy"/>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Ciemnalistaakcent5">
    <w:name w:val="Dark List Accent 5"/>
    <w:basedOn w:val="Standardowy"/>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iemnalistaakcent6">
    <w:name w:val="Dark List Accent 6"/>
    <w:basedOn w:val="Standardowy"/>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olorowecieniowanie">
    <w:name w:val="Colorful Shading"/>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ecieniowanieakcent1">
    <w:name w:val="Colorful Shading Accent 1"/>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olorowecieniowanieakcent2">
    <w:name w:val="Colorful Shading Accent 2"/>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olorowecieniowanieakcent3">
    <w:name w:val="Colorful Shading Accent 3"/>
    <w:basedOn w:val="Standardowy"/>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olorowecieniowanieakcent4">
    <w:name w:val="Colorful Shading Accent 4"/>
    <w:basedOn w:val="Standardowy"/>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olorowecieniowanieakcent5">
    <w:name w:val="Colorful Shading Accent 5"/>
    <w:basedOn w:val="Standardowy"/>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olorowecieniowanieakcent6">
    <w:name w:val="Colorful Shading Accent 6"/>
    <w:basedOn w:val="Standardowy"/>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olorowalista">
    <w:name w:val="Colorful List"/>
    <w:basedOn w:val="Standardowy"/>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olorowalistaakcent1">
    <w:name w:val="Colorful List Accent 1"/>
    <w:basedOn w:val="Standardowy"/>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olorowalistaakcent2">
    <w:name w:val="Colorful List Accent 2"/>
    <w:basedOn w:val="Standardowy"/>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olorowalistaakcent3">
    <w:name w:val="Colorful List Accent 3"/>
    <w:basedOn w:val="Standardowy"/>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olorowalistaakcent4">
    <w:name w:val="Colorful List Accent 4"/>
    <w:basedOn w:val="Standardowy"/>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olorowalistaakcent5">
    <w:name w:val="Colorful List Accent 5"/>
    <w:basedOn w:val="Standardowy"/>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olorowalistaakcent6">
    <w:name w:val="Colorful List Accent 6"/>
    <w:basedOn w:val="Standardowy"/>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olorowasiatka">
    <w:name w:val="Colorful Grid"/>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olorowasiatkaakcent1">
    <w:name w:val="Colorful Grid Accent 1"/>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olorowasiatkaakcent2">
    <w:name w:val="Colorful Grid Accent 2"/>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olorowasiatkaakcent3">
    <w:name w:val="Colorful Grid Accent 3"/>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olorowasiatkaakcent4">
    <w:name w:val="Colorful Grid Accent 4"/>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olorowasiatkaakcent5">
    <w:name w:val="Colorful Grid Accent 5"/>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olorowasiatkaakcent6">
    <w:name w:val="Colorful Grid Accent 6"/>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590462">
      <w:bodyDiv w:val="1"/>
      <w:marLeft w:val="0"/>
      <w:marRight w:val="0"/>
      <w:marTop w:val="0"/>
      <w:marBottom w:val="0"/>
      <w:divBdr>
        <w:top w:val="none" w:sz="0" w:space="0" w:color="auto"/>
        <w:left w:val="none" w:sz="0" w:space="0" w:color="auto"/>
        <w:bottom w:val="none" w:sz="0" w:space="0" w:color="auto"/>
        <w:right w:val="none" w:sz="0" w:space="0" w:color="auto"/>
      </w:divBdr>
      <w:divsChild>
        <w:div w:id="185869265">
          <w:marLeft w:val="0"/>
          <w:marRight w:val="0"/>
          <w:marTop w:val="0"/>
          <w:marBottom w:val="0"/>
          <w:divBdr>
            <w:top w:val="none" w:sz="0" w:space="0" w:color="auto"/>
            <w:left w:val="none" w:sz="0" w:space="0" w:color="auto"/>
            <w:bottom w:val="none" w:sz="0" w:space="0" w:color="auto"/>
            <w:right w:val="none" w:sz="0" w:space="0" w:color="auto"/>
          </w:divBdr>
        </w:div>
      </w:divsChild>
    </w:div>
    <w:div w:id="807208471">
      <w:bodyDiv w:val="1"/>
      <w:marLeft w:val="0"/>
      <w:marRight w:val="0"/>
      <w:marTop w:val="0"/>
      <w:marBottom w:val="0"/>
      <w:divBdr>
        <w:top w:val="none" w:sz="0" w:space="0" w:color="auto"/>
        <w:left w:val="none" w:sz="0" w:space="0" w:color="auto"/>
        <w:bottom w:val="none" w:sz="0" w:space="0" w:color="auto"/>
        <w:right w:val="none" w:sz="0" w:space="0" w:color="auto"/>
      </w:divBdr>
      <w:divsChild>
        <w:div w:id="1946646000">
          <w:marLeft w:val="0"/>
          <w:marRight w:val="0"/>
          <w:marTop w:val="0"/>
          <w:marBottom w:val="0"/>
          <w:divBdr>
            <w:top w:val="none" w:sz="0" w:space="0" w:color="auto"/>
            <w:left w:val="none" w:sz="0" w:space="0" w:color="auto"/>
            <w:bottom w:val="none" w:sz="0" w:space="0" w:color="auto"/>
            <w:right w:val="none" w:sz="0" w:space="0" w:color="auto"/>
          </w:divBdr>
        </w:div>
      </w:divsChild>
    </w:div>
    <w:div w:id="1782258154">
      <w:bodyDiv w:val="1"/>
      <w:marLeft w:val="0"/>
      <w:marRight w:val="0"/>
      <w:marTop w:val="0"/>
      <w:marBottom w:val="0"/>
      <w:divBdr>
        <w:top w:val="none" w:sz="0" w:space="0" w:color="auto"/>
        <w:left w:val="none" w:sz="0" w:space="0" w:color="auto"/>
        <w:bottom w:val="none" w:sz="0" w:space="0" w:color="auto"/>
        <w:right w:val="none" w:sz="0" w:space="0" w:color="auto"/>
      </w:divBdr>
      <w:divsChild>
        <w:div w:id="148415642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3</Pages>
  <Words>428</Words>
  <Characters>2571</Characters>
  <Application>Microsoft Office Word</Application>
  <DocSecurity>0</DocSecurity>
  <Lines>21</Lines>
  <Paragraphs>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2994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 Szwajcar</cp:lastModifiedBy>
  <cp:revision>15</cp:revision>
  <dcterms:created xsi:type="dcterms:W3CDTF">2013-12-23T23:15:00Z</dcterms:created>
  <dcterms:modified xsi:type="dcterms:W3CDTF">2024-05-31T20:56:00Z</dcterms:modified>
  <cp:category/>
</cp:coreProperties>
</file>