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6718" w14:textId="77777777" w:rsidR="001A7293" w:rsidRDefault="00000000">
      <w:pPr>
        <w:pStyle w:val="Tytu"/>
      </w:pPr>
      <w:r>
        <w:t>TalentFinder - Dokumentacja Konserwacyjna</w:t>
      </w:r>
    </w:p>
    <w:p w14:paraId="4504DD1C" w14:textId="77777777" w:rsidR="001A7293" w:rsidRDefault="00000000">
      <w:pPr>
        <w:pStyle w:val="Nagwek1"/>
      </w:pPr>
      <w:r>
        <w:t>Spis treści</w:t>
      </w:r>
    </w:p>
    <w:p w14:paraId="66A34965" w14:textId="77777777" w:rsidR="001A7293" w:rsidRDefault="00000000">
      <w:r>
        <w:t>1. Wprowadzenie</w:t>
      </w:r>
    </w:p>
    <w:p w14:paraId="214399CF" w14:textId="77777777" w:rsidR="001A7293" w:rsidRDefault="00000000">
      <w:r>
        <w:t>2. Struktura Katalogów i Plików</w:t>
      </w:r>
    </w:p>
    <w:p w14:paraId="3970662D" w14:textId="77777777" w:rsidR="001A7293" w:rsidRDefault="00000000">
      <w:r>
        <w:t>3. Zależności</w:t>
      </w:r>
    </w:p>
    <w:p w14:paraId="280CAD3B" w14:textId="77777777" w:rsidR="001A7293" w:rsidRDefault="00000000">
      <w:r>
        <w:t>4. Konfiguracja</w:t>
      </w:r>
    </w:p>
    <w:p w14:paraId="095E84F5" w14:textId="77777777" w:rsidR="001A7293" w:rsidRDefault="00000000">
      <w:r>
        <w:t>5. Rozszerzanie Funkcjonalności</w:t>
      </w:r>
    </w:p>
    <w:p w14:paraId="6FD76D98" w14:textId="3DFA1501" w:rsidR="001A7293" w:rsidRDefault="00AD29A4">
      <w:r>
        <w:t>6. Uruchomienie</w:t>
      </w:r>
    </w:p>
    <w:p w14:paraId="7549A0B8" w14:textId="77777777" w:rsidR="001A7293" w:rsidRDefault="00000000">
      <w:pPr>
        <w:pStyle w:val="Nagwek1"/>
      </w:pPr>
      <w:r>
        <w:t>1. Wprowadzenie</w:t>
      </w:r>
    </w:p>
    <w:p w14:paraId="24A7B153" w14:textId="77777777" w:rsidR="001A7293" w:rsidRDefault="00000000">
      <w:r>
        <w:t>TalentFinder to projekt mający na celu analizę danych piłkarskich oraz ocenę talentów zawodników na podstawie zgromadzonych informacji z różnych źródeł, takich jak sofascore i transfermarkt. Dokumentacja ta ma na celu ułatwienie przyszłego rozwoju i konserwacji projektu.</w:t>
      </w:r>
    </w:p>
    <w:p w14:paraId="504A8801" w14:textId="3806FAE6" w:rsidR="001A7293" w:rsidRDefault="00000000">
      <w:pPr>
        <w:pStyle w:val="Nagwek1"/>
      </w:pPr>
      <w:r>
        <w:t xml:space="preserve">2. Struktura Katalogów i </w:t>
      </w:r>
      <w:r w:rsidR="00C16F1B">
        <w:t>Skryptów</w:t>
      </w:r>
    </w:p>
    <w:p w14:paraId="565079CF" w14:textId="0DF3792B" w:rsidR="001A7293" w:rsidRPr="00AD29A4" w:rsidRDefault="00000000">
      <w:pPr>
        <w:rPr>
          <w:sz w:val="28"/>
          <w:szCs w:val="28"/>
        </w:rPr>
      </w:pPr>
      <w:r>
        <w:br/>
      </w:r>
      <w:r w:rsidRPr="00AD29A4">
        <w:rPr>
          <w:sz w:val="28"/>
          <w:szCs w:val="28"/>
        </w:rPr>
        <w:t>TalentFinder/</w:t>
      </w:r>
      <w:r w:rsidRPr="00AD29A4">
        <w:rPr>
          <w:sz w:val="28"/>
          <w:szCs w:val="28"/>
        </w:rPr>
        <w:br/>
        <w:t>├── data/</w:t>
      </w:r>
      <w:r w:rsidRPr="00AD29A4">
        <w:rPr>
          <w:sz w:val="28"/>
          <w:szCs w:val="28"/>
        </w:rPr>
        <w:br/>
        <w:t>│   ├── flags/</w:t>
      </w:r>
      <w:r w:rsidRPr="00AD29A4">
        <w:rPr>
          <w:sz w:val="28"/>
          <w:szCs w:val="28"/>
        </w:rPr>
        <w:br/>
        <w:t>│   ├── players/</w:t>
      </w:r>
      <w:r w:rsidRPr="00AD29A4">
        <w:rPr>
          <w:sz w:val="28"/>
          <w:szCs w:val="28"/>
        </w:rPr>
        <w:br/>
        <w:t>│   ├── sofascore/</w:t>
      </w:r>
      <w:r w:rsidRPr="00AD29A4">
        <w:rPr>
          <w:sz w:val="28"/>
          <w:szCs w:val="28"/>
        </w:rPr>
        <w:br/>
      </w:r>
      <w:r w:rsidR="000C3B6F" w:rsidRPr="00AD29A4">
        <w:rPr>
          <w:sz w:val="28"/>
          <w:szCs w:val="28"/>
        </w:rPr>
        <w:t>│   └── transfermarkt/</w:t>
      </w:r>
      <w:r w:rsidR="000C3B6F" w:rsidRPr="00AD29A4">
        <w:rPr>
          <w:sz w:val="28"/>
          <w:szCs w:val="28"/>
        </w:rPr>
        <w:br/>
        <w:t>├── d</w:t>
      </w:r>
      <w:r w:rsidR="000C3B6F">
        <w:rPr>
          <w:sz w:val="28"/>
          <w:szCs w:val="28"/>
        </w:rPr>
        <w:t>ocumentation</w:t>
      </w:r>
      <w:r w:rsidR="000C3B6F" w:rsidRPr="00AD29A4">
        <w:rPr>
          <w:sz w:val="28"/>
          <w:szCs w:val="28"/>
        </w:rPr>
        <w:t>/</w:t>
      </w:r>
      <w:r w:rsidRPr="00AD29A4">
        <w:rPr>
          <w:sz w:val="28"/>
          <w:szCs w:val="28"/>
        </w:rPr>
        <w:br/>
      </w:r>
      <w:r w:rsidR="000C3B6F" w:rsidRPr="00AD29A4">
        <w:rPr>
          <w:sz w:val="28"/>
          <w:szCs w:val="28"/>
        </w:rPr>
        <w:t xml:space="preserve">├── </w:t>
      </w:r>
      <w:r w:rsidR="00AC3239">
        <w:rPr>
          <w:sz w:val="28"/>
          <w:szCs w:val="28"/>
        </w:rPr>
        <w:t>editdata</w:t>
      </w:r>
      <w:r w:rsidR="000C3B6F" w:rsidRPr="00AD29A4">
        <w:rPr>
          <w:sz w:val="28"/>
          <w:szCs w:val="28"/>
        </w:rPr>
        <w:t>/</w:t>
      </w:r>
      <w:r w:rsidR="000C3B6F" w:rsidRPr="00AD29A4">
        <w:rPr>
          <w:sz w:val="28"/>
          <w:szCs w:val="28"/>
        </w:rPr>
        <w:br/>
        <w:t>│   ├── add_flags.py</w:t>
      </w:r>
      <w:r w:rsidRPr="00AD29A4">
        <w:rPr>
          <w:sz w:val="28"/>
          <w:szCs w:val="28"/>
        </w:rPr>
        <w:br/>
        <w:t>│   ├── flags_KM.py</w:t>
      </w:r>
      <w:r w:rsidRPr="00AD29A4">
        <w:rPr>
          <w:sz w:val="28"/>
          <w:szCs w:val="28"/>
        </w:rPr>
        <w:br/>
        <w:t>│   └── merge_two_csv_with_flags.ipynb</w:t>
      </w:r>
      <w:r w:rsidRPr="00AD29A4">
        <w:rPr>
          <w:sz w:val="28"/>
          <w:szCs w:val="28"/>
        </w:rPr>
        <w:br/>
        <w:t>├── ml/</w:t>
      </w:r>
      <w:r w:rsidRPr="00AD29A4">
        <w:rPr>
          <w:sz w:val="28"/>
          <w:szCs w:val="28"/>
        </w:rPr>
        <w:br/>
      </w:r>
      <w:r w:rsidR="00C16F1B" w:rsidRPr="00AD29A4">
        <w:rPr>
          <w:sz w:val="28"/>
          <w:szCs w:val="28"/>
        </w:rPr>
        <w:lastRenderedPageBreak/>
        <w:t xml:space="preserve">│   ├── </w:t>
      </w:r>
      <w:r w:rsidR="00C16F1B" w:rsidRPr="00C16F1B">
        <w:rPr>
          <w:sz w:val="28"/>
          <w:szCs w:val="28"/>
        </w:rPr>
        <w:t>clasification</w:t>
      </w:r>
      <w:r w:rsidR="00C16F1B" w:rsidRPr="00C16F1B">
        <w:rPr>
          <w:sz w:val="28"/>
          <w:szCs w:val="28"/>
        </w:rPr>
        <w:t xml:space="preserve"> </w:t>
      </w:r>
      <w:r w:rsidR="00C16F1B" w:rsidRPr="00AD29A4">
        <w:rPr>
          <w:sz w:val="28"/>
          <w:szCs w:val="28"/>
        </w:rPr>
        <w:t>/</w:t>
      </w:r>
      <w:r w:rsidR="00C16F1B" w:rsidRPr="00AD29A4">
        <w:rPr>
          <w:sz w:val="28"/>
          <w:szCs w:val="28"/>
        </w:rPr>
        <w:br/>
        <w:t xml:space="preserve">│   │   ├── </w:t>
      </w:r>
      <w:r w:rsidR="00C16F1B" w:rsidRPr="00C16F1B">
        <w:rPr>
          <w:sz w:val="28"/>
          <w:szCs w:val="28"/>
        </w:rPr>
        <w:t>Clasification_transfer.ipynb</w:t>
      </w:r>
      <w:r w:rsidR="00C16F1B" w:rsidRPr="00AD29A4">
        <w:rPr>
          <w:sz w:val="28"/>
          <w:szCs w:val="28"/>
        </w:rPr>
        <w:br/>
        <w:t xml:space="preserve">│   ├── </w:t>
      </w:r>
      <w:r w:rsidR="00C16F1B" w:rsidRPr="00C16F1B">
        <w:rPr>
          <w:sz w:val="28"/>
          <w:szCs w:val="28"/>
        </w:rPr>
        <w:t>random_forest</w:t>
      </w:r>
      <w:r w:rsidR="00C16F1B" w:rsidRPr="00C16F1B">
        <w:rPr>
          <w:sz w:val="28"/>
          <w:szCs w:val="28"/>
        </w:rPr>
        <w:t xml:space="preserve"> </w:t>
      </w:r>
      <w:r w:rsidR="00C16F1B" w:rsidRPr="00AD29A4">
        <w:rPr>
          <w:sz w:val="28"/>
          <w:szCs w:val="28"/>
        </w:rPr>
        <w:t>/</w:t>
      </w:r>
      <w:r w:rsidR="00C16F1B" w:rsidRPr="00AD29A4">
        <w:rPr>
          <w:sz w:val="28"/>
          <w:szCs w:val="28"/>
        </w:rPr>
        <w:br/>
        <w:t xml:space="preserve">│   │   ├── </w:t>
      </w:r>
      <w:r w:rsidR="00C16F1B">
        <w:rPr>
          <w:sz w:val="28"/>
          <w:szCs w:val="28"/>
        </w:rPr>
        <w:t>R</w:t>
      </w:r>
      <w:r w:rsidR="00C16F1B" w:rsidRPr="00C16F1B">
        <w:rPr>
          <w:sz w:val="28"/>
          <w:szCs w:val="28"/>
        </w:rPr>
        <w:t>andom_forest.ipynb</w:t>
      </w:r>
      <w:r w:rsidR="00C16F1B" w:rsidRPr="00AD29A4">
        <w:rPr>
          <w:sz w:val="28"/>
          <w:szCs w:val="28"/>
        </w:rPr>
        <w:br/>
        <w:t xml:space="preserve">│   ├── </w:t>
      </w:r>
      <w:r w:rsidR="00C16F1B" w:rsidRPr="00C16F1B">
        <w:rPr>
          <w:sz w:val="28"/>
          <w:szCs w:val="28"/>
        </w:rPr>
        <w:t>regresion</w:t>
      </w:r>
      <w:r w:rsidR="00C16F1B" w:rsidRPr="00C16F1B">
        <w:rPr>
          <w:sz w:val="28"/>
          <w:szCs w:val="28"/>
        </w:rPr>
        <w:t xml:space="preserve"> </w:t>
      </w:r>
      <w:r w:rsidR="00C16F1B" w:rsidRPr="00AD29A4">
        <w:rPr>
          <w:sz w:val="28"/>
          <w:szCs w:val="28"/>
        </w:rPr>
        <w:t>/</w:t>
      </w:r>
      <w:r w:rsidR="00C16F1B" w:rsidRPr="00AD29A4">
        <w:rPr>
          <w:sz w:val="28"/>
          <w:szCs w:val="28"/>
        </w:rPr>
        <w:br/>
        <w:t xml:space="preserve">│   │   ├── </w:t>
      </w:r>
      <w:r w:rsidR="00C16F1B" w:rsidRPr="00C16F1B">
        <w:rPr>
          <w:sz w:val="28"/>
          <w:szCs w:val="28"/>
        </w:rPr>
        <w:t>Regresion_transfers.ipynb</w:t>
      </w:r>
      <w:r w:rsidRPr="00AD29A4">
        <w:rPr>
          <w:sz w:val="28"/>
          <w:szCs w:val="28"/>
        </w:rPr>
        <w:br/>
        <w:t>├── scrappers/</w:t>
      </w:r>
      <w:r w:rsidRPr="00AD29A4">
        <w:rPr>
          <w:sz w:val="28"/>
          <w:szCs w:val="28"/>
        </w:rPr>
        <w:br/>
        <w:t>│   ├── sofascore/</w:t>
      </w:r>
      <w:r w:rsidRPr="00AD29A4">
        <w:rPr>
          <w:sz w:val="28"/>
          <w:szCs w:val="28"/>
        </w:rPr>
        <w:br/>
        <w:t>│   │   ├── get_players_id.ipynb</w:t>
      </w:r>
      <w:r w:rsidRPr="00AD29A4">
        <w:rPr>
          <w:sz w:val="28"/>
          <w:szCs w:val="28"/>
        </w:rPr>
        <w:br/>
        <w:t>│   │   ├── get_players_ids.py</w:t>
      </w:r>
      <w:r w:rsidRPr="00AD29A4">
        <w:rPr>
          <w:sz w:val="28"/>
          <w:szCs w:val="28"/>
        </w:rPr>
        <w:br/>
        <w:t>│   │   ├── get_ratings_from_sofascore.ipynb</w:t>
      </w:r>
      <w:r w:rsidRPr="00AD29A4">
        <w:rPr>
          <w:sz w:val="28"/>
          <w:szCs w:val="28"/>
        </w:rPr>
        <w:br/>
        <w:t>│   │   ├── get_ratings_from_sofascore.py</w:t>
      </w:r>
      <w:r w:rsidRPr="00AD29A4">
        <w:rPr>
          <w:sz w:val="28"/>
          <w:szCs w:val="28"/>
        </w:rPr>
        <w:br/>
        <w:t>│   │   ├── players_details_sofascore_scrapper.ipynb</w:t>
      </w:r>
      <w:r w:rsidRPr="00AD29A4">
        <w:rPr>
          <w:sz w:val="28"/>
          <w:szCs w:val="28"/>
        </w:rPr>
        <w:br/>
        <w:t>│   │   ├── players_details_sofascore_scrapper.py</w:t>
      </w:r>
      <w:r w:rsidRPr="00AD29A4">
        <w:rPr>
          <w:sz w:val="28"/>
          <w:szCs w:val="28"/>
        </w:rPr>
        <w:br/>
        <w:t>│   │   └── scrapper_sofascore.py</w:t>
      </w:r>
      <w:r w:rsidRPr="00AD29A4">
        <w:rPr>
          <w:sz w:val="28"/>
          <w:szCs w:val="28"/>
        </w:rPr>
        <w:br/>
        <w:t>│   └── transfermarkt/</w:t>
      </w:r>
      <w:r w:rsidRPr="00AD29A4">
        <w:rPr>
          <w:sz w:val="28"/>
          <w:szCs w:val="28"/>
        </w:rPr>
        <w:br/>
        <w:t>│       └── transfermarkt_scrapper.py</w:t>
      </w:r>
      <w:r w:rsidRPr="00AD29A4">
        <w:rPr>
          <w:sz w:val="28"/>
          <w:szCs w:val="28"/>
        </w:rPr>
        <w:br/>
      </w:r>
      <w:r w:rsidR="00AD29A4" w:rsidRPr="00AD29A4">
        <w:rPr>
          <w:sz w:val="28"/>
          <w:szCs w:val="28"/>
        </w:rPr>
        <w:t>├</w:t>
      </w:r>
      <w:r w:rsidRPr="00AD29A4">
        <w:rPr>
          <w:sz w:val="28"/>
          <w:szCs w:val="28"/>
        </w:rPr>
        <w:t>── readme.md</w:t>
      </w:r>
      <w:r w:rsidRPr="00AD29A4">
        <w:rPr>
          <w:sz w:val="28"/>
          <w:szCs w:val="28"/>
        </w:rPr>
        <w:br/>
      </w:r>
      <w:r w:rsidR="00AD29A4" w:rsidRPr="00AD29A4">
        <w:rPr>
          <w:sz w:val="28"/>
          <w:szCs w:val="28"/>
        </w:rPr>
        <w:t xml:space="preserve">└──requirements.txt </w:t>
      </w:r>
    </w:p>
    <w:p w14:paraId="685DE62B" w14:textId="77777777" w:rsidR="001A7293" w:rsidRDefault="00000000">
      <w:pPr>
        <w:pStyle w:val="Nagwek1"/>
      </w:pPr>
      <w:r>
        <w:t>3. Zależności</w:t>
      </w:r>
    </w:p>
    <w:p w14:paraId="5DBC44CC" w14:textId="10DD1A56" w:rsidR="00AD29A4" w:rsidRDefault="00000000">
      <w:r>
        <w:t xml:space="preserve">Lista zależności projektu znajduje się w pliku </w:t>
      </w:r>
      <w:r w:rsidRPr="00AD29A4">
        <w:rPr>
          <w:i/>
          <w:iCs/>
        </w:rPr>
        <w:t>requirements.txt</w:t>
      </w:r>
      <w:r>
        <w:t>. Upewnij się, że wszystkie wymagane biblioteki są zainstalowane przed uruchomieniem projektu:</w:t>
      </w:r>
    </w:p>
    <w:p w14:paraId="7553F601" w14:textId="40BAEA53" w:rsidR="001A7293" w:rsidRPr="00AD29A4" w:rsidRDefault="00000000">
      <w:pPr>
        <w:rPr>
          <w:i/>
          <w:iCs/>
        </w:rPr>
      </w:pPr>
      <w:r>
        <w:br/>
      </w:r>
      <w:r w:rsidRPr="00AD29A4">
        <w:rPr>
          <w:i/>
          <w:iCs/>
        </w:rPr>
        <w:t xml:space="preserve">pip install -r </w:t>
      </w:r>
      <w:bookmarkStart w:id="0" w:name="_Hlk167986228"/>
      <w:r w:rsidRPr="00AD29A4">
        <w:rPr>
          <w:i/>
          <w:iCs/>
        </w:rPr>
        <w:t>requirements.txt</w:t>
      </w:r>
      <w:bookmarkEnd w:id="0"/>
    </w:p>
    <w:p w14:paraId="31118444" w14:textId="77777777" w:rsidR="001A7293" w:rsidRDefault="00000000">
      <w:pPr>
        <w:pStyle w:val="Nagwek1"/>
      </w:pPr>
      <w:r>
        <w:t>4. Konfiguracja</w:t>
      </w:r>
    </w:p>
    <w:p w14:paraId="080C00F2" w14:textId="339686C7" w:rsidR="001A7293" w:rsidRDefault="00000000">
      <w:r>
        <w:t xml:space="preserve">Przed uruchomieniem projektu, upewnij się, że dane są odpowiednio skonfigurowane i znajdują się w katalogu </w:t>
      </w:r>
      <w:r w:rsidRPr="00AD29A4">
        <w:rPr>
          <w:i/>
          <w:iCs/>
        </w:rPr>
        <w:t>data</w:t>
      </w:r>
      <w:r w:rsidR="00AD29A4">
        <w:t xml:space="preserve"> oraz czy możliwe jest połączenie z bazą danych</w:t>
      </w:r>
      <w:r>
        <w:t>. Struktura danych powinna być zgodna z formatem używanym w skryptach.</w:t>
      </w:r>
    </w:p>
    <w:p w14:paraId="4F8CE807" w14:textId="77777777" w:rsidR="001A7293" w:rsidRDefault="00000000">
      <w:pPr>
        <w:pStyle w:val="Nagwek1"/>
      </w:pPr>
      <w:r>
        <w:t>5. Rozszerzanie Funkcjonalności</w:t>
      </w:r>
    </w:p>
    <w:p w14:paraId="6BAE4382" w14:textId="1BAEFF19" w:rsidR="001A7293" w:rsidRDefault="00000000">
      <w:r>
        <w:t>Aby dodać nową funkcjonalność do projektu, wykonaj następujące kroki:</w:t>
      </w:r>
      <w:r>
        <w:br/>
      </w:r>
      <w:r w:rsidRPr="00AD29A4">
        <w:rPr>
          <w:b/>
          <w:bCs/>
        </w:rPr>
        <w:t>1. Dodaj nowy skrypt lub funkcję:</w:t>
      </w:r>
      <w:r>
        <w:t xml:space="preserve"> Umieść nowy kod w odpowiednim katalogu, np. </w:t>
      </w:r>
      <w:r w:rsidRPr="00AD29A4">
        <w:rPr>
          <w:i/>
          <w:iCs/>
        </w:rPr>
        <w:t>database, scrappers, ml,</w:t>
      </w:r>
      <w:r>
        <w:t xml:space="preserve"> w zależności od jego przeznaczenia.</w:t>
      </w:r>
      <w:r>
        <w:br/>
      </w:r>
      <w:r w:rsidRPr="00AD29A4">
        <w:rPr>
          <w:b/>
          <w:bCs/>
        </w:rPr>
        <w:lastRenderedPageBreak/>
        <w:t>2. Aktualizuj istniejące skrypty</w:t>
      </w:r>
      <w:r w:rsidR="00AD29A4">
        <w:rPr>
          <w:b/>
          <w:bCs/>
        </w:rPr>
        <w:t xml:space="preserve">: </w:t>
      </w:r>
      <w:r>
        <w:t>W razie potrzeby zaktualizuj istniejące skrypty, aby uwzględnić nową funkcjonalność.</w:t>
      </w:r>
      <w:r>
        <w:br/>
      </w:r>
      <w:r w:rsidRPr="00AD29A4">
        <w:rPr>
          <w:b/>
          <w:bCs/>
        </w:rPr>
        <w:t>3. Testuj zmiany:</w:t>
      </w:r>
      <w:r>
        <w:t xml:space="preserve"> </w:t>
      </w:r>
      <w:r w:rsidR="00AD29A4">
        <w:t>Sprawdź czy wprowadzone zmiany</w:t>
      </w:r>
      <w:r>
        <w:t xml:space="preserve"> nie powodują błędów w istniejącym kodzie.</w:t>
      </w:r>
    </w:p>
    <w:p w14:paraId="79A70CB1" w14:textId="484C4F71" w:rsidR="001A7293" w:rsidRDefault="00AD29A4">
      <w:pPr>
        <w:pStyle w:val="Nagwek1"/>
      </w:pPr>
      <w:r>
        <w:t>6. Uruchomienie</w:t>
      </w:r>
    </w:p>
    <w:p w14:paraId="22EEBFB7" w14:textId="102406F6" w:rsidR="00AD29A4" w:rsidRDefault="00000000">
      <w:r>
        <w:t>Aby wdrożyć projekt, wykonaj następujące kroki:</w:t>
      </w:r>
      <w:r>
        <w:br/>
      </w:r>
      <w:r w:rsidRPr="00AD29A4">
        <w:rPr>
          <w:b/>
          <w:bCs/>
        </w:rPr>
        <w:t>1. Zaktualizuj zależności:</w:t>
      </w:r>
      <w:r>
        <w:t xml:space="preserve"> Upewnij się, że wszystkie wymagane biblioteki są zaktualizowane w pliku </w:t>
      </w:r>
      <w:r w:rsidRPr="00AD29A4">
        <w:rPr>
          <w:i/>
          <w:iCs/>
        </w:rPr>
        <w:t>requirements.txt.</w:t>
      </w:r>
      <w:r>
        <w:br/>
      </w:r>
      <w:r w:rsidRPr="00AD29A4">
        <w:rPr>
          <w:b/>
          <w:bCs/>
        </w:rPr>
        <w:t>2. Przygotuj środowisko:</w:t>
      </w:r>
      <w:r>
        <w:t xml:space="preserve"> Skonfiguruj środowisko produkcyjne zgodnie z wymaganiami projektu.</w:t>
      </w:r>
      <w:r>
        <w:br/>
      </w:r>
      <w:r w:rsidRPr="00AD29A4">
        <w:rPr>
          <w:b/>
          <w:bCs/>
        </w:rPr>
        <w:t>3. Uruchom skrypty:</w:t>
      </w:r>
      <w:r>
        <w:t xml:space="preserve"> Uruchom odpowiednie skrypty, aby pobrać i przetworzyć dane oraz trenować modele.</w:t>
      </w:r>
      <w:r w:rsidR="00AD29A4">
        <w:t xml:space="preserve">                                                                                                                                            </w:t>
      </w:r>
    </w:p>
    <w:sectPr w:rsidR="00AD2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602912">
    <w:abstractNumId w:val="8"/>
  </w:num>
  <w:num w:numId="2" w16cid:durableId="229773854">
    <w:abstractNumId w:val="6"/>
  </w:num>
  <w:num w:numId="3" w16cid:durableId="1932081875">
    <w:abstractNumId w:val="5"/>
  </w:num>
  <w:num w:numId="4" w16cid:durableId="1009407854">
    <w:abstractNumId w:val="4"/>
  </w:num>
  <w:num w:numId="5" w16cid:durableId="955209595">
    <w:abstractNumId w:val="7"/>
  </w:num>
  <w:num w:numId="6" w16cid:durableId="2094161201">
    <w:abstractNumId w:val="3"/>
  </w:num>
  <w:num w:numId="7" w16cid:durableId="1740860983">
    <w:abstractNumId w:val="2"/>
  </w:num>
  <w:num w:numId="8" w16cid:durableId="160896843">
    <w:abstractNumId w:val="1"/>
  </w:num>
  <w:num w:numId="9" w16cid:durableId="204416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B6F"/>
    <w:rsid w:val="0015074B"/>
    <w:rsid w:val="001A7293"/>
    <w:rsid w:val="0029639D"/>
    <w:rsid w:val="00326F90"/>
    <w:rsid w:val="00660D0C"/>
    <w:rsid w:val="00AA1D8D"/>
    <w:rsid w:val="00AC3239"/>
    <w:rsid w:val="00AD29A4"/>
    <w:rsid w:val="00B47730"/>
    <w:rsid w:val="00C16F1B"/>
    <w:rsid w:val="00CB0664"/>
    <w:rsid w:val="00E226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F7C5C6"/>
  <w14:defaultImageDpi w14:val="300"/>
  <w15:docId w15:val="{47A1B057-AFC9-4DFD-8BB7-0EB6F182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390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 Szwajcar</cp:lastModifiedBy>
  <cp:revision>5</cp:revision>
  <dcterms:created xsi:type="dcterms:W3CDTF">2013-12-23T23:15:00Z</dcterms:created>
  <dcterms:modified xsi:type="dcterms:W3CDTF">2024-05-31T15:20:00Z</dcterms:modified>
  <cp:category/>
</cp:coreProperties>
</file>